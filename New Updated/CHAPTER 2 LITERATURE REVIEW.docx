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line="372" w:lineRule="auto"/>
        <w:ind w:left="3052" w:right="1842" w:firstLine="825"/>
        <w:jc w:val="left"/>
      </w:pPr>
      <w:r>
        <w:t>CHAPTER 2 LITERATURE</w:t>
      </w:r>
      <w:r>
        <w:rPr>
          <w:spacing w:val="-20"/>
        </w:rPr>
        <w:t xml:space="preserve"> </w:t>
      </w:r>
      <w:r>
        <w:t>REVIEW</w:t>
      </w:r>
    </w:p>
    <w:p>
      <w:pPr>
        <w:pStyle w:val="7"/>
        <w:spacing w:before="9" w:line="345" w:lineRule="auto"/>
        <w:ind w:left="100" w:right="157"/>
        <w:jc w:val="both"/>
      </w:pPr>
      <w:r>
        <w:t>Rinki</w:t>
      </w:r>
      <w:r>
        <w:rPr>
          <w:spacing w:val="-4"/>
        </w:rPr>
        <w:t xml:space="preserve"> </w:t>
      </w:r>
      <w:r>
        <w:t>Tyagi et</w:t>
      </w:r>
      <w:r>
        <w:rPr>
          <w:spacing w:val="-4"/>
        </w:rPr>
        <w:t xml:space="preserve"> </w:t>
      </w:r>
      <w:r>
        <w:t>al</w:t>
      </w:r>
      <w:r>
        <w:rPr>
          <w:spacing w:val="-4"/>
        </w:rPr>
        <w:t xml:space="preserve"> </w:t>
      </w:r>
      <w:r>
        <w:t>[1]</w:t>
      </w:r>
      <w:r>
        <w:rPr>
          <w:spacing w:val="-2"/>
        </w:rPr>
        <w:t xml:space="preserve"> </w:t>
      </w:r>
      <w:r>
        <w:t>solved</w:t>
      </w:r>
      <w:r>
        <w:rPr>
          <w:spacing w:val="-2"/>
        </w:rPr>
        <w:t xml:space="preserve"> </w:t>
      </w:r>
      <w:r>
        <w:t>the</w:t>
      </w:r>
      <w:r>
        <w:rPr>
          <w:spacing w:val="-4"/>
        </w:rPr>
        <w:t xml:space="preserve"> </w:t>
      </w:r>
      <w:r>
        <w:t>problem</w:t>
      </w:r>
      <w:r>
        <w:rPr>
          <w:spacing w:val="-4"/>
        </w:rPr>
        <w:t xml:space="preserve"> </w:t>
      </w:r>
      <w:r>
        <w:t>of manual</w:t>
      </w:r>
      <w:r>
        <w:rPr>
          <w:spacing w:val="-4"/>
        </w:rPr>
        <w:t xml:space="preserve"> </w:t>
      </w:r>
      <w:r>
        <w:t>creation of</w:t>
      </w:r>
      <w:r>
        <w:rPr>
          <w:spacing w:val="-2"/>
        </w:rPr>
        <w:t xml:space="preserve"> </w:t>
      </w:r>
      <w:r>
        <w:t>resumes. Long</w:t>
      </w:r>
      <w:r>
        <w:rPr>
          <w:spacing w:val="-2"/>
        </w:rPr>
        <w:t xml:space="preserve"> </w:t>
      </w:r>
      <w:r>
        <w:t>back</w:t>
      </w:r>
      <w:r>
        <w:rPr>
          <w:spacing w:val="-2"/>
        </w:rPr>
        <w:t xml:space="preserve"> </w:t>
      </w:r>
      <w:r>
        <w:t>resumes</w:t>
      </w:r>
      <w:r>
        <w:rPr>
          <w:spacing w:val="-1"/>
        </w:rPr>
        <w:t xml:space="preserve"> </w:t>
      </w:r>
      <w:r>
        <w:t>were created</w:t>
      </w:r>
      <w:r>
        <w:rPr>
          <w:spacing w:val="-4"/>
        </w:rPr>
        <w:t xml:space="preserve"> </w:t>
      </w:r>
      <w:r>
        <w:t>manually</w:t>
      </w:r>
      <w:r>
        <w:rPr>
          <w:spacing w:val="-4"/>
        </w:rPr>
        <w:t xml:space="preserve"> </w:t>
      </w:r>
      <w:r>
        <w:t>by</w:t>
      </w:r>
      <w:r>
        <w:rPr>
          <w:spacing w:val="-4"/>
        </w:rPr>
        <w:t xml:space="preserve"> </w:t>
      </w:r>
      <w:r>
        <w:t>using</w:t>
      </w:r>
      <w:r>
        <w:rPr>
          <w:spacing w:val="-4"/>
        </w:rPr>
        <w:t xml:space="preserve"> </w:t>
      </w:r>
      <w:r>
        <w:t>MS</w:t>
      </w:r>
      <w:r>
        <w:rPr>
          <w:spacing w:val="-8"/>
        </w:rPr>
        <w:t xml:space="preserve"> </w:t>
      </w:r>
      <w:r>
        <w:t>Word</w:t>
      </w:r>
      <w:r>
        <w:rPr>
          <w:spacing w:val="-4"/>
        </w:rPr>
        <w:t xml:space="preserve"> </w:t>
      </w:r>
      <w:r>
        <w:t>and</w:t>
      </w:r>
      <w:r>
        <w:rPr>
          <w:spacing w:val="-4"/>
        </w:rPr>
        <w:t xml:space="preserve"> </w:t>
      </w:r>
      <w:r>
        <w:t>the</w:t>
      </w:r>
      <w:r>
        <w:rPr>
          <w:spacing w:val="-6"/>
        </w:rPr>
        <w:t xml:space="preserve"> </w:t>
      </w:r>
      <w:r>
        <w:t>format</w:t>
      </w:r>
      <w:r>
        <w:rPr>
          <w:spacing w:val="-6"/>
        </w:rPr>
        <w:t xml:space="preserve"> </w:t>
      </w:r>
      <w:r>
        <w:t>at</w:t>
      </w:r>
      <w:r>
        <w:rPr>
          <w:spacing w:val="-6"/>
        </w:rPr>
        <w:t xml:space="preserve"> </w:t>
      </w:r>
      <w:r>
        <w:t>that</w:t>
      </w:r>
      <w:r>
        <w:rPr>
          <w:spacing w:val="-6"/>
        </w:rPr>
        <w:t xml:space="preserve"> </w:t>
      </w:r>
      <w:r>
        <w:t>time</w:t>
      </w:r>
      <w:r>
        <w:rPr>
          <w:spacing w:val="-6"/>
        </w:rPr>
        <w:t xml:space="preserve"> </w:t>
      </w:r>
      <w:r>
        <w:t>was</w:t>
      </w:r>
      <w:r>
        <w:rPr>
          <w:spacing w:val="-3"/>
        </w:rPr>
        <w:t xml:space="preserve"> </w:t>
      </w:r>
      <w:r>
        <w:t>quite</w:t>
      </w:r>
      <w:r>
        <w:rPr>
          <w:spacing w:val="-6"/>
        </w:rPr>
        <w:t xml:space="preserve"> </w:t>
      </w:r>
      <w:r>
        <w:t>different.</w:t>
      </w:r>
      <w:r>
        <w:rPr>
          <w:spacing w:val="-4"/>
        </w:rPr>
        <w:t xml:space="preserve"> </w:t>
      </w:r>
      <w:r>
        <w:t>These</w:t>
      </w:r>
      <w:r>
        <w:rPr>
          <w:spacing w:val="-6"/>
        </w:rPr>
        <w:t xml:space="preserve"> </w:t>
      </w:r>
      <w:r>
        <w:t>are</w:t>
      </w:r>
      <w:r>
        <w:rPr>
          <w:spacing w:val="-6"/>
        </w:rPr>
        <w:t xml:space="preserve"> </w:t>
      </w:r>
      <w:r>
        <w:t>the fields that</w:t>
      </w:r>
      <w:r>
        <w:rPr>
          <w:spacing w:val="-2"/>
        </w:rPr>
        <w:t xml:space="preserve"> </w:t>
      </w:r>
      <w:r>
        <w:t>applicants used</w:t>
      </w:r>
      <w:r>
        <w:rPr>
          <w:spacing w:val="-1"/>
        </w:rPr>
        <w:t xml:space="preserve"> </w:t>
      </w:r>
      <w:r>
        <w:t>to</w:t>
      </w:r>
      <w:r>
        <w:rPr>
          <w:spacing w:val="-1"/>
        </w:rPr>
        <w:t xml:space="preserve"> </w:t>
      </w:r>
      <w:r>
        <w:t>mention</w:t>
      </w:r>
      <w:r>
        <w:rPr>
          <w:spacing w:val="-1"/>
        </w:rPr>
        <w:t xml:space="preserve"> </w:t>
      </w:r>
      <w:r>
        <w:t>in</w:t>
      </w:r>
      <w:r>
        <w:rPr>
          <w:spacing w:val="-1"/>
        </w:rPr>
        <w:t xml:space="preserve"> </w:t>
      </w:r>
      <w:r>
        <w:t>their</w:t>
      </w:r>
      <w:r>
        <w:rPr>
          <w:spacing w:val="-1"/>
        </w:rPr>
        <w:t xml:space="preserve"> </w:t>
      </w:r>
      <w:r>
        <w:t>resumes,</w:t>
      </w:r>
      <w:r>
        <w:rPr>
          <w:spacing w:val="-1"/>
        </w:rPr>
        <w:t xml:space="preserve"> </w:t>
      </w:r>
      <w:r>
        <w:t>in</w:t>
      </w:r>
      <w:r>
        <w:rPr>
          <w:spacing w:val="-1"/>
        </w:rPr>
        <w:t xml:space="preserve"> </w:t>
      </w:r>
      <w:r>
        <w:t>personal</w:t>
      </w:r>
      <w:r>
        <w:rPr>
          <w:spacing w:val="-2"/>
        </w:rPr>
        <w:t xml:space="preserve"> </w:t>
      </w:r>
      <w:r>
        <w:t>information</w:t>
      </w:r>
      <w:r>
        <w:rPr>
          <w:spacing w:val="-1"/>
        </w:rPr>
        <w:t xml:space="preserve"> </w:t>
      </w:r>
      <w:r>
        <w:t>applicants used</w:t>
      </w:r>
      <w:r>
        <w:rPr>
          <w:spacing w:val="-1"/>
        </w:rPr>
        <w:t xml:space="preserve"> </w:t>
      </w:r>
      <w:r>
        <w:t>to write their name, address, and phone number. Applicants also used to mention their personal opinion in their resumes. At that time applicants used to mention their both early and recent education details. Applicants used to create either too short or too long resumes because at that time there were no standards set for the ideal length of resumes.[1] They proposed an Android application that generates formal format resumes.</w:t>
      </w:r>
    </w:p>
    <w:p>
      <w:pPr>
        <w:pStyle w:val="7"/>
        <w:spacing w:before="172" w:line="345" w:lineRule="auto"/>
        <w:ind w:left="100" w:right="158"/>
        <w:jc w:val="both"/>
      </w:pPr>
      <w:r>
        <w:t>Bharti Kungwani et al [2] presented a web application - “Analytical Resume Builder” which provides precise knowledge and analyzed stats. In addition, it provides resumes of graduates i.e., placed students. So, the users will get more clarity on their resume. Furthermore, it also informs about</w:t>
      </w:r>
      <w:r>
        <w:rPr>
          <w:spacing w:val="-7"/>
        </w:rPr>
        <w:t xml:space="preserve"> </w:t>
      </w:r>
      <w:r>
        <w:t>upcoming</w:t>
      </w:r>
      <w:r>
        <w:rPr>
          <w:spacing w:val="-1"/>
        </w:rPr>
        <w:t xml:space="preserve"> </w:t>
      </w:r>
      <w:r>
        <w:t>company</w:t>
      </w:r>
      <w:r>
        <w:rPr>
          <w:spacing w:val="-5"/>
        </w:rPr>
        <w:t xml:space="preserve"> </w:t>
      </w:r>
      <w:r>
        <w:t>drives</w:t>
      </w:r>
      <w:r>
        <w:rPr>
          <w:spacing w:val="-4"/>
        </w:rPr>
        <w:t xml:space="preserve"> </w:t>
      </w:r>
      <w:r>
        <w:t>and</w:t>
      </w:r>
      <w:r>
        <w:rPr>
          <w:spacing w:val="-5"/>
        </w:rPr>
        <w:t xml:space="preserve"> </w:t>
      </w:r>
      <w:r>
        <w:t>campus</w:t>
      </w:r>
      <w:r>
        <w:rPr>
          <w:spacing w:val="-4"/>
        </w:rPr>
        <w:t xml:space="preserve"> </w:t>
      </w:r>
      <w:r>
        <w:t>placements.</w:t>
      </w:r>
      <w:r>
        <w:rPr>
          <w:spacing w:val="-5"/>
        </w:rPr>
        <w:t xml:space="preserve"> </w:t>
      </w:r>
      <w:r>
        <w:t>The</w:t>
      </w:r>
      <w:r>
        <w:rPr>
          <w:spacing w:val="-7"/>
        </w:rPr>
        <w:t xml:space="preserve"> </w:t>
      </w:r>
      <w:r>
        <w:t>application</w:t>
      </w:r>
      <w:r>
        <w:rPr>
          <w:spacing w:val="-5"/>
        </w:rPr>
        <w:t xml:space="preserve"> </w:t>
      </w:r>
      <w:r>
        <w:t>uses</w:t>
      </w:r>
      <w:r>
        <w:rPr>
          <w:spacing w:val="-4"/>
        </w:rPr>
        <w:t xml:space="preserve"> </w:t>
      </w:r>
      <w:r>
        <w:t>statistical</w:t>
      </w:r>
      <w:r>
        <w:rPr>
          <w:spacing w:val="-7"/>
        </w:rPr>
        <w:t xml:space="preserve"> </w:t>
      </w:r>
      <w:r>
        <w:t>analysis by collecting quantitative data and then represents it in a visual format. After the successful building of the resume user can export the file in PDF format.</w:t>
      </w:r>
    </w:p>
    <w:p>
      <w:pPr>
        <w:pStyle w:val="7"/>
        <w:spacing w:before="166" w:line="345" w:lineRule="auto"/>
        <w:ind w:left="100" w:right="160"/>
        <w:jc w:val="both"/>
      </w:pPr>
      <w:r>
        <w:t>Li and Wang [4] discusses the integration of external data sources for resume enrichment. By automatically</w:t>
      </w:r>
      <w:r>
        <w:rPr>
          <w:spacing w:val="-9"/>
        </w:rPr>
        <w:t xml:space="preserve"> </w:t>
      </w:r>
      <w:r>
        <w:t>pulling</w:t>
      </w:r>
      <w:r>
        <w:rPr>
          <w:spacing w:val="-13"/>
        </w:rPr>
        <w:t xml:space="preserve"> </w:t>
      </w:r>
      <w:r>
        <w:t>relevant</w:t>
      </w:r>
      <w:r>
        <w:rPr>
          <w:spacing w:val="-14"/>
        </w:rPr>
        <w:t xml:space="preserve"> </w:t>
      </w:r>
      <w:r>
        <w:t>information</w:t>
      </w:r>
      <w:r>
        <w:rPr>
          <w:spacing w:val="-13"/>
        </w:rPr>
        <w:t xml:space="preserve"> </w:t>
      </w:r>
      <w:r>
        <w:t>from</w:t>
      </w:r>
      <w:r>
        <w:rPr>
          <w:spacing w:val="-14"/>
        </w:rPr>
        <w:t xml:space="preserve"> </w:t>
      </w:r>
      <w:r>
        <w:t>professional</w:t>
      </w:r>
      <w:r>
        <w:rPr>
          <w:spacing w:val="-14"/>
        </w:rPr>
        <w:t xml:space="preserve"> </w:t>
      </w:r>
      <w:r>
        <w:t>networking</w:t>
      </w:r>
      <w:r>
        <w:rPr>
          <w:spacing w:val="-13"/>
        </w:rPr>
        <w:t xml:space="preserve"> </w:t>
      </w:r>
      <w:r>
        <w:t>platforms</w:t>
      </w:r>
      <w:r>
        <w:rPr>
          <w:spacing w:val="-7"/>
        </w:rPr>
        <w:t xml:space="preserve"> </w:t>
      </w:r>
      <w:r>
        <w:t>or</w:t>
      </w:r>
      <w:r>
        <w:rPr>
          <w:spacing w:val="-12"/>
        </w:rPr>
        <w:t xml:space="preserve"> </w:t>
      </w:r>
      <w:r>
        <w:t>other</w:t>
      </w:r>
      <w:r>
        <w:rPr>
          <w:spacing w:val="-12"/>
        </w:rPr>
        <w:t xml:space="preserve"> </w:t>
      </w:r>
      <w:r>
        <w:t>online sources,</w:t>
      </w:r>
      <w:r>
        <w:rPr>
          <w:spacing w:val="-15"/>
        </w:rPr>
        <w:t xml:space="preserve"> </w:t>
      </w:r>
      <w:r>
        <w:t>the</w:t>
      </w:r>
      <w:r>
        <w:rPr>
          <w:spacing w:val="-15"/>
        </w:rPr>
        <w:t xml:space="preserve"> </w:t>
      </w:r>
      <w:r>
        <w:t>system</w:t>
      </w:r>
      <w:r>
        <w:rPr>
          <w:spacing w:val="-15"/>
        </w:rPr>
        <w:t xml:space="preserve"> </w:t>
      </w:r>
      <w:r>
        <w:t>can</w:t>
      </w:r>
      <w:r>
        <w:rPr>
          <w:spacing w:val="-15"/>
        </w:rPr>
        <w:t xml:space="preserve"> </w:t>
      </w:r>
      <w:r>
        <w:t>assist</w:t>
      </w:r>
      <w:r>
        <w:rPr>
          <w:spacing w:val="-15"/>
        </w:rPr>
        <w:t xml:space="preserve"> </w:t>
      </w:r>
      <w:r>
        <w:t>users</w:t>
      </w:r>
      <w:r>
        <w:rPr>
          <w:spacing w:val="-15"/>
        </w:rPr>
        <w:t xml:space="preserve"> </w:t>
      </w:r>
      <w:r>
        <w:t>in</w:t>
      </w:r>
      <w:r>
        <w:rPr>
          <w:spacing w:val="-15"/>
        </w:rPr>
        <w:t xml:space="preserve"> </w:t>
      </w:r>
      <w:r>
        <w:t>keeping</w:t>
      </w:r>
      <w:r>
        <w:rPr>
          <w:spacing w:val="-15"/>
        </w:rPr>
        <w:t xml:space="preserve"> </w:t>
      </w:r>
      <w:r>
        <w:t>their</w:t>
      </w:r>
      <w:r>
        <w:rPr>
          <w:spacing w:val="-15"/>
        </w:rPr>
        <w:t xml:space="preserve"> </w:t>
      </w:r>
      <w:r>
        <w:t>resumes</w:t>
      </w:r>
      <w:r>
        <w:rPr>
          <w:spacing w:val="-15"/>
        </w:rPr>
        <w:t xml:space="preserve"> </w:t>
      </w:r>
      <w:r>
        <w:t>up-to-date</w:t>
      </w:r>
      <w:r>
        <w:rPr>
          <w:spacing w:val="-15"/>
        </w:rPr>
        <w:t xml:space="preserve"> </w:t>
      </w:r>
      <w:r>
        <w:t>and</w:t>
      </w:r>
      <w:r>
        <w:rPr>
          <w:spacing w:val="-15"/>
        </w:rPr>
        <w:t xml:space="preserve"> </w:t>
      </w:r>
      <w:r>
        <w:t>reflective</w:t>
      </w:r>
      <w:r>
        <w:rPr>
          <w:spacing w:val="-15"/>
        </w:rPr>
        <w:t xml:space="preserve"> </w:t>
      </w:r>
      <w:r>
        <w:t>of</w:t>
      </w:r>
      <w:r>
        <w:rPr>
          <w:spacing w:val="-15"/>
        </w:rPr>
        <w:t xml:space="preserve"> </w:t>
      </w:r>
      <w:r>
        <w:t>their</w:t>
      </w:r>
      <w:r>
        <w:rPr>
          <w:spacing w:val="-14"/>
        </w:rPr>
        <w:t xml:space="preserve"> </w:t>
      </w:r>
      <w:r>
        <w:t>latest achievements and experiences.</w:t>
      </w:r>
    </w:p>
    <w:p>
      <w:pPr>
        <w:pStyle w:val="7"/>
        <w:spacing w:before="166" w:line="345" w:lineRule="auto"/>
        <w:ind w:left="100" w:right="159"/>
        <w:jc w:val="both"/>
      </w:pPr>
      <w:r>
        <w:t>Brown</w:t>
      </w:r>
      <w:r>
        <w:rPr>
          <w:spacing w:val="-4"/>
        </w:rPr>
        <w:t xml:space="preserve"> </w:t>
      </w:r>
      <w:r>
        <w:t>Davis[5]</w:t>
      </w:r>
      <w:r>
        <w:rPr>
          <w:spacing w:val="-4"/>
        </w:rPr>
        <w:t xml:space="preserve"> </w:t>
      </w:r>
      <w:r>
        <w:t>explored</w:t>
      </w:r>
      <w:r>
        <w:rPr>
          <w:spacing w:val="-4"/>
        </w:rPr>
        <w:t xml:space="preserve"> </w:t>
      </w:r>
      <w:r>
        <w:t>the</w:t>
      </w:r>
      <w:r>
        <w:rPr>
          <w:spacing w:val="-6"/>
        </w:rPr>
        <w:t xml:space="preserve"> </w:t>
      </w:r>
      <w:r>
        <w:t>impact</w:t>
      </w:r>
      <w:r>
        <w:rPr>
          <w:spacing w:val="-6"/>
        </w:rPr>
        <w:t xml:space="preserve"> </w:t>
      </w:r>
      <w:r>
        <w:t>of</w:t>
      </w:r>
      <w:r>
        <w:rPr>
          <w:spacing w:val="-4"/>
        </w:rPr>
        <w:t xml:space="preserve"> </w:t>
      </w:r>
      <w:r>
        <w:t>visual</w:t>
      </w:r>
      <w:r>
        <w:rPr>
          <w:spacing w:val="-1"/>
        </w:rPr>
        <w:t xml:space="preserve"> </w:t>
      </w:r>
      <w:r>
        <w:t>appeal</w:t>
      </w:r>
      <w:r>
        <w:rPr>
          <w:spacing w:val="-1"/>
        </w:rPr>
        <w:t xml:space="preserve"> </w:t>
      </w:r>
      <w:r>
        <w:t>in</w:t>
      </w:r>
      <w:r>
        <w:rPr>
          <w:spacing w:val="-4"/>
        </w:rPr>
        <w:t xml:space="preserve"> </w:t>
      </w:r>
      <w:r>
        <w:t>resume</w:t>
      </w:r>
      <w:r>
        <w:rPr>
          <w:spacing w:val="-6"/>
        </w:rPr>
        <w:t xml:space="preserve"> </w:t>
      </w:r>
      <w:r>
        <w:t>templates.</w:t>
      </w:r>
      <w:r>
        <w:rPr>
          <w:spacing w:val="-4"/>
        </w:rPr>
        <w:t xml:space="preserve"> </w:t>
      </w:r>
      <w:r>
        <w:t>The</w:t>
      </w:r>
      <w:r>
        <w:rPr>
          <w:spacing w:val="-6"/>
        </w:rPr>
        <w:t xml:space="preserve"> </w:t>
      </w:r>
      <w:r>
        <w:t>literature</w:t>
      </w:r>
      <w:r>
        <w:rPr>
          <w:spacing w:val="-6"/>
        </w:rPr>
        <w:t xml:space="preserve"> </w:t>
      </w:r>
      <w:r>
        <w:t>suggests that</w:t>
      </w:r>
      <w:r>
        <w:rPr>
          <w:spacing w:val="-10"/>
        </w:rPr>
        <w:t xml:space="preserve"> </w:t>
      </w:r>
      <w:r>
        <w:t>aesthetically</w:t>
      </w:r>
      <w:r>
        <w:rPr>
          <w:spacing w:val="-9"/>
        </w:rPr>
        <w:t xml:space="preserve"> </w:t>
      </w:r>
      <w:r>
        <w:t>pleasing</w:t>
      </w:r>
      <w:r>
        <w:rPr>
          <w:spacing w:val="-4"/>
        </w:rPr>
        <w:t xml:space="preserve"> </w:t>
      </w:r>
      <w:r>
        <w:t>and</w:t>
      </w:r>
      <w:r>
        <w:rPr>
          <w:spacing w:val="-9"/>
        </w:rPr>
        <w:t xml:space="preserve"> </w:t>
      </w:r>
      <w:r>
        <w:t>professionally</w:t>
      </w:r>
      <w:r>
        <w:rPr>
          <w:spacing w:val="-9"/>
        </w:rPr>
        <w:t xml:space="preserve"> </w:t>
      </w:r>
      <w:r>
        <w:t>designed</w:t>
      </w:r>
      <w:r>
        <w:rPr>
          <w:spacing w:val="-9"/>
        </w:rPr>
        <w:t xml:space="preserve"> </w:t>
      </w:r>
      <w:r>
        <w:t>templates</w:t>
      </w:r>
      <w:r>
        <w:rPr>
          <w:spacing w:val="-3"/>
        </w:rPr>
        <w:t xml:space="preserve"> </w:t>
      </w:r>
      <w:r>
        <w:t>contribute</w:t>
      </w:r>
      <w:r>
        <w:rPr>
          <w:spacing w:val="-10"/>
        </w:rPr>
        <w:t xml:space="preserve"> </w:t>
      </w:r>
      <w:r>
        <w:t>to</w:t>
      </w:r>
      <w:r>
        <w:rPr>
          <w:spacing w:val="-5"/>
        </w:rPr>
        <w:t xml:space="preserve"> </w:t>
      </w:r>
      <w:r>
        <w:t>the</w:t>
      </w:r>
      <w:r>
        <w:rPr>
          <w:spacing w:val="-10"/>
        </w:rPr>
        <w:t xml:space="preserve"> </w:t>
      </w:r>
      <w:r>
        <w:t>visual</w:t>
      </w:r>
      <w:r>
        <w:rPr>
          <w:spacing w:val="-10"/>
        </w:rPr>
        <w:t xml:space="preserve"> </w:t>
      </w:r>
      <w:r>
        <w:t>appeal</w:t>
      </w:r>
      <w:r>
        <w:rPr>
          <w:spacing w:val="-6"/>
        </w:rPr>
        <w:t xml:space="preserve"> </w:t>
      </w:r>
      <w:r>
        <w:t>of resumes,</w:t>
      </w:r>
      <w:r>
        <w:rPr>
          <w:spacing w:val="-15"/>
        </w:rPr>
        <w:t xml:space="preserve"> </w:t>
      </w:r>
      <w:r>
        <w:t>potentially</w:t>
      </w:r>
      <w:r>
        <w:rPr>
          <w:spacing w:val="-15"/>
        </w:rPr>
        <w:t xml:space="preserve"> </w:t>
      </w:r>
      <w:r>
        <w:t>influencing</w:t>
      </w:r>
      <w:r>
        <w:rPr>
          <w:spacing w:val="-15"/>
        </w:rPr>
        <w:t xml:space="preserve"> </w:t>
      </w:r>
      <w:r>
        <w:t>the</w:t>
      </w:r>
      <w:r>
        <w:rPr>
          <w:spacing w:val="-15"/>
        </w:rPr>
        <w:t xml:space="preserve"> </w:t>
      </w:r>
      <w:r>
        <w:t>perception</w:t>
      </w:r>
      <w:r>
        <w:rPr>
          <w:spacing w:val="-15"/>
        </w:rPr>
        <w:t xml:space="preserve"> </w:t>
      </w:r>
      <w:r>
        <w:t>of</w:t>
      </w:r>
      <w:r>
        <w:rPr>
          <w:spacing w:val="-15"/>
        </w:rPr>
        <w:t xml:space="preserve"> </w:t>
      </w:r>
      <w:r>
        <w:t>recruiters</w:t>
      </w:r>
      <w:r>
        <w:rPr>
          <w:spacing w:val="-15"/>
        </w:rPr>
        <w:t xml:space="preserve"> </w:t>
      </w:r>
      <w:r>
        <w:t>and</w:t>
      </w:r>
      <w:r>
        <w:rPr>
          <w:spacing w:val="-15"/>
        </w:rPr>
        <w:t xml:space="preserve"> </w:t>
      </w:r>
      <w:r>
        <w:t>hiring</w:t>
      </w:r>
      <w:r>
        <w:rPr>
          <w:spacing w:val="-15"/>
        </w:rPr>
        <w:t xml:space="preserve"> </w:t>
      </w:r>
      <w:r>
        <w:t>managers.</w:t>
      </w:r>
      <w:r>
        <w:rPr>
          <w:spacing w:val="-15"/>
        </w:rPr>
        <w:t xml:space="preserve"> </w:t>
      </w:r>
      <w:r>
        <w:t>This</w:t>
      </w:r>
      <w:r>
        <w:rPr>
          <w:spacing w:val="-15"/>
        </w:rPr>
        <w:t xml:space="preserve"> </w:t>
      </w:r>
      <w:r>
        <w:t>underscores the</w:t>
      </w:r>
      <w:r>
        <w:rPr>
          <w:spacing w:val="-15"/>
        </w:rPr>
        <w:t xml:space="preserve"> </w:t>
      </w:r>
      <w:r>
        <w:t>importance</w:t>
      </w:r>
      <w:r>
        <w:rPr>
          <w:spacing w:val="-13"/>
        </w:rPr>
        <w:t xml:space="preserve"> </w:t>
      </w:r>
      <w:r>
        <w:t>of</w:t>
      </w:r>
      <w:r>
        <w:rPr>
          <w:spacing w:val="-11"/>
        </w:rPr>
        <w:t xml:space="preserve"> </w:t>
      </w:r>
      <w:r>
        <w:t>offering</w:t>
      </w:r>
      <w:r>
        <w:rPr>
          <w:spacing w:val="-12"/>
        </w:rPr>
        <w:t xml:space="preserve"> </w:t>
      </w:r>
      <w:r>
        <w:t>a</w:t>
      </w:r>
      <w:r>
        <w:rPr>
          <w:spacing w:val="-12"/>
        </w:rPr>
        <w:t xml:space="preserve"> </w:t>
      </w:r>
      <w:r>
        <w:t>variety</w:t>
      </w:r>
      <w:r>
        <w:rPr>
          <w:spacing w:val="-12"/>
        </w:rPr>
        <w:t xml:space="preserve"> </w:t>
      </w:r>
      <w:r>
        <w:t>of</w:t>
      </w:r>
      <w:r>
        <w:rPr>
          <w:spacing w:val="-11"/>
        </w:rPr>
        <w:t xml:space="preserve"> </w:t>
      </w:r>
      <w:r>
        <w:t>visually</w:t>
      </w:r>
      <w:r>
        <w:rPr>
          <w:spacing w:val="-12"/>
        </w:rPr>
        <w:t xml:space="preserve"> </w:t>
      </w:r>
      <w:r>
        <w:t>appealing</w:t>
      </w:r>
      <w:r>
        <w:rPr>
          <w:spacing w:val="-11"/>
        </w:rPr>
        <w:t xml:space="preserve"> </w:t>
      </w:r>
      <w:r>
        <w:t>templates</w:t>
      </w:r>
      <w:r>
        <w:rPr>
          <w:spacing w:val="-10"/>
        </w:rPr>
        <w:t xml:space="preserve"> </w:t>
      </w:r>
      <w:r>
        <w:t>in</w:t>
      </w:r>
      <w:r>
        <w:rPr>
          <w:spacing w:val="-12"/>
        </w:rPr>
        <w:t xml:space="preserve"> </w:t>
      </w:r>
      <w:r>
        <w:t>the</w:t>
      </w:r>
      <w:r>
        <w:rPr>
          <w:spacing w:val="-13"/>
        </w:rPr>
        <w:t xml:space="preserve"> </w:t>
      </w:r>
      <w:r>
        <w:t>resume-building</w:t>
      </w:r>
      <w:r>
        <w:rPr>
          <w:spacing w:val="-11"/>
        </w:rPr>
        <w:t xml:space="preserve"> </w:t>
      </w:r>
      <w:r>
        <w:rPr>
          <w:spacing w:val="-2"/>
        </w:rPr>
        <w:t>system.</w:t>
      </w:r>
    </w:p>
    <w:p>
      <w:pPr>
        <w:pStyle w:val="7"/>
        <w:spacing w:before="166" w:line="345" w:lineRule="auto"/>
        <w:ind w:left="100" w:right="162"/>
        <w:jc w:val="both"/>
      </w:pPr>
      <w:r>
        <w:t>The literature addresses privacy and security concerns associated with online resume builders. Research</w:t>
      </w:r>
      <w:r>
        <w:rPr>
          <w:spacing w:val="-9"/>
        </w:rPr>
        <w:t xml:space="preserve"> </w:t>
      </w:r>
      <w:r>
        <w:t>by</w:t>
      </w:r>
      <w:r>
        <w:rPr>
          <w:spacing w:val="-3"/>
        </w:rPr>
        <w:t xml:space="preserve"> </w:t>
      </w:r>
      <w:r>
        <w:t>Wang</w:t>
      </w:r>
      <w:r>
        <w:rPr>
          <w:spacing w:val="-9"/>
        </w:rPr>
        <w:t xml:space="preserve"> </w:t>
      </w:r>
      <w:r>
        <w:t>et</w:t>
      </w:r>
      <w:r>
        <w:rPr>
          <w:spacing w:val="-10"/>
        </w:rPr>
        <w:t xml:space="preserve"> </w:t>
      </w:r>
      <w:r>
        <w:t>al.</w:t>
      </w:r>
      <w:r>
        <w:rPr>
          <w:spacing w:val="-4"/>
        </w:rPr>
        <w:t xml:space="preserve"> </w:t>
      </w:r>
      <w:r>
        <w:t>(2018)</w:t>
      </w:r>
      <w:r>
        <w:rPr>
          <w:spacing w:val="-8"/>
        </w:rPr>
        <w:t xml:space="preserve"> </w:t>
      </w:r>
      <w:r>
        <w:t>[6]</w:t>
      </w:r>
      <w:r>
        <w:rPr>
          <w:spacing w:val="-8"/>
        </w:rPr>
        <w:t xml:space="preserve"> </w:t>
      </w:r>
      <w:r>
        <w:t>emphasizes</w:t>
      </w:r>
      <w:r>
        <w:rPr>
          <w:spacing w:val="-2"/>
        </w:rPr>
        <w:t xml:space="preserve"> </w:t>
      </w:r>
      <w:r>
        <w:t>the</w:t>
      </w:r>
      <w:r>
        <w:rPr>
          <w:spacing w:val="-10"/>
        </w:rPr>
        <w:t xml:space="preserve"> </w:t>
      </w:r>
      <w:r>
        <w:t>need</w:t>
      </w:r>
      <w:r>
        <w:rPr>
          <w:spacing w:val="-9"/>
        </w:rPr>
        <w:t xml:space="preserve"> </w:t>
      </w:r>
      <w:r>
        <w:t>for</w:t>
      </w:r>
      <w:r>
        <w:rPr>
          <w:spacing w:val="-8"/>
        </w:rPr>
        <w:t xml:space="preserve"> </w:t>
      </w:r>
      <w:r>
        <w:t>robust</w:t>
      </w:r>
      <w:r>
        <w:rPr>
          <w:spacing w:val="-10"/>
        </w:rPr>
        <w:t xml:space="preserve"> </w:t>
      </w:r>
      <w:r>
        <w:t>security</w:t>
      </w:r>
      <w:r>
        <w:rPr>
          <w:spacing w:val="-9"/>
        </w:rPr>
        <w:t xml:space="preserve"> </w:t>
      </w:r>
      <w:r>
        <w:t>measures</w:t>
      </w:r>
      <w:r>
        <w:rPr>
          <w:spacing w:val="-7"/>
        </w:rPr>
        <w:t xml:space="preserve"> </w:t>
      </w:r>
      <w:r>
        <w:t>to</w:t>
      </w:r>
      <w:r>
        <w:rPr>
          <w:spacing w:val="-9"/>
        </w:rPr>
        <w:t xml:space="preserve"> </w:t>
      </w:r>
      <w:r>
        <w:t>safeguard sensitive user information. Understanding and addressing these concerns are critical for building trust among users and ensuring and widespread adoption of the resume-building system.</w:t>
      </w:r>
    </w:p>
    <w:p>
      <w:pPr>
        <w:spacing w:after="0" w:line="345" w:lineRule="auto"/>
        <w:jc w:val="both"/>
        <w:sectPr>
          <w:headerReference r:id="rId5" w:type="default"/>
          <w:footerReference r:id="rId6" w:type="default"/>
          <w:type w:val="continuous"/>
          <w:pgSz w:w="12240" w:h="15840"/>
          <w:pgMar w:top="1360" w:right="1280" w:bottom="280" w:left="1340" w:header="720" w:footer="720" w:gutter="0"/>
          <w:pgNumType w:fmt="decimal" w:start="14"/>
          <w:cols w:space="720" w:num="1"/>
        </w:sectPr>
      </w:pPr>
    </w:p>
    <w:p>
      <w:pPr>
        <w:pStyle w:val="7"/>
        <w:spacing w:before="71" w:line="348" w:lineRule="auto"/>
        <w:ind w:left="100" w:right="161"/>
        <w:jc w:val="both"/>
      </w:pPr>
      <w:r>
        <w:t>Existing</w:t>
      </w:r>
      <w:r>
        <w:rPr>
          <w:spacing w:val="-11"/>
        </w:rPr>
        <w:t xml:space="preserve"> </w:t>
      </w:r>
      <w:r>
        <w:t>literature</w:t>
      </w:r>
      <w:r>
        <w:rPr>
          <w:spacing w:val="-12"/>
        </w:rPr>
        <w:t xml:space="preserve"> </w:t>
      </w:r>
      <w:r>
        <w:t>emphasizes</w:t>
      </w:r>
      <w:r>
        <w:rPr>
          <w:spacing w:val="-9"/>
        </w:rPr>
        <w:t xml:space="preserve"> </w:t>
      </w:r>
      <w:r>
        <w:t>the</w:t>
      </w:r>
      <w:r>
        <w:rPr>
          <w:spacing w:val="-12"/>
        </w:rPr>
        <w:t xml:space="preserve"> </w:t>
      </w:r>
      <w:r>
        <w:t>importance</w:t>
      </w:r>
      <w:r>
        <w:rPr>
          <w:spacing w:val="-12"/>
        </w:rPr>
        <w:t xml:space="preserve"> </w:t>
      </w:r>
      <w:r>
        <w:t>of</w:t>
      </w:r>
      <w:r>
        <w:rPr>
          <w:spacing w:val="-10"/>
        </w:rPr>
        <w:t xml:space="preserve"> </w:t>
      </w:r>
      <w:r>
        <w:t>user-centric</w:t>
      </w:r>
      <w:r>
        <w:rPr>
          <w:spacing w:val="-12"/>
        </w:rPr>
        <w:t xml:space="preserve"> </w:t>
      </w:r>
      <w:r>
        <w:t>design</w:t>
      </w:r>
      <w:r>
        <w:rPr>
          <w:spacing w:val="-11"/>
        </w:rPr>
        <w:t xml:space="preserve"> </w:t>
      </w:r>
      <w:r>
        <w:t>principles</w:t>
      </w:r>
      <w:r>
        <w:rPr>
          <w:spacing w:val="-9"/>
        </w:rPr>
        <w:t xml:space="preserve"> </w:t>
      </w:r>
      <w:r>
        <w:t>in</w:t>
      </w:r>
      <w:r>
        <w:rPr>
          <w:spacing w:val="-11"/>
        </w:rPr>
        <w:t xml:space="preserve"> </w:t>
      </w:r>
      <w:r>
        <w:t>the</w:t>
      </w:r>
      <w:r>
        <w:rPr>
          <w:spacing w:val="-12"/>
        </w:rPr>
        <w:t xml:space="preserve"> </w:t>
      </w:r>
      <w:r>
        <w:t>development of</w:t>
      </w:r>
      <w:r>
        <w:rPr>
          <w:spacing w:val="-5"/>
        </w:rPr>
        <w:t xml:space="preserve"> </w:t>
      </w:r>
      <w:r>
        <w:t>resume</w:t>
      </w:r>
      <w:r>
        <w:rPr>
          <w:spacing w:val="-7"/>
        </w:rPr>
        <w:t xml:space="preserve"> </w:t>
      </w:r>
      <w:r>
        <w:t>building</w:t>
      </w:r>
      <w:r>
        <w:rPr>
          <w:spacing w:val="-5"/>
        </w:rPr>
        <w:t xml:space="preserve"> </w:t>
      </w:r>
      <w:r>
        <w:t>platforms.</w:t>
      </w:r>
      <w:r>
        <w:rPr>
          <w:spacing w:val="-5"/>
        </w:rPr>
        <w:t xml:space="preserve"> </w:t>
      </w:r>
      <w:r>
        <w:t>Research</w:t>
      </w:r>
      <w:r>
        <w:rPr>
          <w:spacing w:val="-5"/>
        </w:rPr>
        <w:t xml:space="preserve"> </w:t>
      </w:r>
      <w:r>
        <w:t>by</w:t>
      </w:r>
      <w:r>
        <w:rPr>
          <w:spacing w:val="-5"/>
        </w:rPr>
        <w:t xml:space="preserve"> </w:t>
      </w:r>
      <w:r>
        <w:t>Smith</w:t>
      </w:r>
      <w:r>
        <w:rPr>
          <w:spacing w:val="-5"/>
        </w:rPr>
        <w:t xml:space="preserve"> </w:t>
      </w:r>
      <w:r>
        <w:t>et</w:t>
      </w:r>
      <w:r>
        <w:rPr>
          <w:spacing w:val="-7"/>
        </w:rPr>
        <w:t xml:space="preserve"> </w:t>
      </w:r>
      <w:r>
        <w:t>al.</w:t>
      </w:r>
      <w:r>
        <w:rPr>
          <w:spacing w:val="-5"/>
        </w:rPr>
        <w:t xml:space="preserve"> </w:t>
      </w:r>
      <w:r>
        <w:t>(2018)</w:t>
      </w:r>
      <w:r>
        <w:rPr>
          <w:spacing w:val="-5"/>
        </w:rPr>
        <w:t xml:space="preserve"> </w:t>
      </w:r>
      <w:r>
        <w:t>[7]</w:t>
      </w:r>
      <w:r>
        <w:rPr>
          <w:spacing w:val="-5"/>
        </w:rPr>
        <w:t xml:space="preserve"> </w:t>
      </w:r>
      <w:r>
        <w:t>underscores</w:t>
      </w:r>
      <w:r>
        <w:rPr>
          <w:spacing w:val="-4"/>
        </w:rPr>
        <w:t xml:space="preserve"> </w:t>
      </w:r>
      <w:r>
        <w:t>that</w:t>
      </w:r>
      <w:r>
        <w:rPr>
          <w:spacing w:val="-7"/>
        </w:rPr>
        <w:t xml:space="preserve"> </w:t>
      </w:r>
      <w:r>
        <w:t>platforms</w:t>
      </w:r>
      <w:r>
        <w:rPr>
          <w:spacing w:val="-4"/>
        </w:rPr>
        <w:t xml:space="preserve"> </w:t>
      </w:r>
      <w:r>
        <w:t>with intuitive interfaces, clear navigation, and user-friendly features enhance user satisfaction and overall usability. This literature emphasizes the significance of considering user experience as a central element in the design and development process.</w:t>
      </w:r>
    </w:p>
    <w:p>
      <w:pPr>
        <w:pStyle w:val="7"/>
        <w:spacing w:before="155" w:line="345" w:lineRule="auto"/>
        <w:ind w:left="100" w:right="161"/>
        <w:jc w:val="both"/>
      </w:pPr>
      <w:r>
        <w:t>The integration of automated formatting and spell-checking features in resume builders has been explored in studies such as those by Johnson and Lee (2019)[8]. The literature suggests that incorporating</w:t>
      </w:r>
      <w:r>
        <w:rPr>
          <w:spacing w:val="-3"/>
        </w:rPr>
        <w:t xml:space="preserve"> </w:t>
      </w:r>
      <w:r>
        <w:t>these</w:t>
      </w:r>
      <w:r>
        <w:rPr>
          <w:spacing w:val="-5"/>
        </w:rPr>
        <w:t xml:space="preserve"> </w:t>
      </w:r>
      <w:r>
        <w:t>functionalities</w:t>
      </w:r>
      <w:r>
        <w:rPr>
          <w:spacing w:val="-2"/>
        </w:rPr>
        <w:t xml:space="preserve"> </w:t>
      </w:r>
      <w:r>
        <w:t>not</w:t>
      </w:r>
      <w:r>
        <w:rPr>
          <w:spacing w:val="-5"/>
        </w:rPr>
        <w:t xml:space="preserve"> </w:t>
      </w:r>
      <w:r>
        <w:t>only</w:t>
      </w:r>
      <w:r>
        <w:rPr>
          <w:spacing w:val="-3"/>
        </w:rPr>
        <w:t xml:space="preserve"> </w:t>
      </w:r>
      <w:r>
        <w:t>reduces</w:t>
      </w:r>
      <w:r>
        <w:rPr>
          <w:spacing w:val="-2"/>
        </w:rPr>
        <w:t xml:space="preserve"> </w:t>
      </w:r>
      <w:r>
        <w:t>the</w:t>
      </w:r>
      <w:r>
        <w:rPr>
          <w:spacing w:val="-5"/>
        </w:rPr>
        <w:t xml:space="preserve"> </w:t>
      </w:r>
      <w:r>
        <w:t>time</w:t>
      </w:r>
      <w:r>
        <w:rPr>
          <w:spacing w:val="-5"/>
        </w:rPr>
        <w:t xml:space="preserve"> </w:t>
      </w:r>
      <w:r>
        <w:t>required</w:t>
      </w:r>
      <w:r>
        <w:rPr>
          <w:spacing w:val="-3"/>
        </w:rPr>
        <w:t xml:space="preserve"> </w:t>
      </w:r>
      <w:r>
        <w:t>for</w:t>
      </w:r>
      <w:r>
        <w:rPr>
          <w:spacing w:val="-3"/>
        </w:rPr>
        <w:t xml:space="preserve"> </w:t>
      </w:r>
      <w:r>
        <w:t>resume</w:t>
      </w:r>
      <w:r>
        <w:rPr>
          <w:spacing w:val="-5"/>
        </w:rPr>
        <w:t xml:space="preserve"> </w:t>
      </w:r>
      <w:r>
        <w:t>creation</w:t>
      </w:r>
      <w:r>
        <w:rPr>
          <w:spacing w:val="-3"/>
        </w:rPr>
        <w:t xml:space="preserve"> </w:t>
      </w:r>
      <w:r>
        <w:t>but</w:t>
      </w:r>
      <w:r>
        <w:rPr>
          <w:spacing w:val="-5"/>
        </w:rPr>
        <w:t xml:space="preserve"> </w:t>
      </w:r>
      <w:r>
        <w:t>also improves the overall quality of resumes by minimizing errors and inconsistencies.</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248"/>
      </w:pPr>
    </w:p>
    <w:p>
      <w:pPr>
        <w:pStyle w:val="7"/>
        <w:spacing w:before="248"/>
      </w:pPr>
    </w:p>
    <w:p>
      <w:pPr>
        <w:pStyle w:val="7"/>
        <w:spacing w:before="248"/>
      </w:pPr>
    </w:p>
    <w:p>
      <w:pPr>
        <w:pStyle w:val="7"/>
        <w:spacing w:before="248"/>
      </w:pPr>
    </w:p>
    <w:p>
      <w:pPr>
        <w:pStyle w:val="7"/>
        <w:spacing w:before="248"/>
      </w:pPr>
    </w:p>
    <w:p>
      <w:pPr>
        <w:pStyle w:val="7"/>
        <w:spacing w:before="248"/>
      </w:pPr>
    </w:p>
    <w:p>
      <w:pPr>
        <w:pStyle w:val="2"/>
      </w:pPr>
      <w:r>
        <w:t>CHAPTER</w:t>
      </w:r>
      <w:r>
        <w:rPr>
          <w:spacing w:val="-2"/>
        </w:rPr>
        <w:t xml:space="preserve"> </w:t>
      </w:r>
      <w:r>
        <w:rPr>
          <w:spacing w:val="-10"/>
        </w:rPr>
        <w:t>3</w:t>
      </w:r>
    </w:p>
    <w:p>
      <w:pPr>
        <w:spacing w:before="323"/>
        <w:ind w:left="0" w:right="60" w:firstLine="0"/>
        <w:jc w:val="center"/>
        <w:rPr>
          <w:b/>
          <w:sz w:val="32"/>
        </w:rPr>
      </w:pPr>
      <w:r>
        <w:rPr>
          <w:b/>
          <w:sz w:val="32"/>
        </w:rPr>
        <w:t>PROPOSED</w:t>
      </w:r>
      <w:r>
        <w:rPr>
          <w:b/>
          <w:spacing w:val="-5"/>
          <w:sz w:val="32"/>
        </w:rPr>
        <w:t xml:space="preserve"> </w:t>
      </w:r>
      <w:r>
        <w:rPr>
          <w:b/>
          <w:sz w:val="32"/>
        </w:rPr>
        <w:t>SOLUTION</w:t>
      </w:r>
      <w:r>
        <w:rPr>
          <w:b/>
          <w:spacing w:val="-2"/>
          <w:sz w:val="32"/>
        </w:rPr>
        <w:t xml:space="preserve"> </w:t>
      </w:r>
      <w:r>
        <w:rPr>
          <w:b/>
          <w:sz w:val="32"/>
        </w:rPr>
        <w:t>AND</w:t>
      </w:r>
      <w:r>
        <w:rPr>
          <w:b/>
          <w:spacing w:val="-2"/>
          <w:sz w:val="32"/>
        </w:rPr>
        <w:t xml:space="preserve"> METHODOLOGY</w:t>
      </w:r>
    </w:p>
    <w:p>
      <w:pPr>
        <w:pStyle w:val="3"/>
        <w:numPr>
          <w:ilvl w:val="1"/>
          <w:numId w:val="1"/>
        </w:numPr>
        <w:tabs>
          <w:tab w:val="left" w:pos="520"/>
        </w:tabs>
        <w:spacing w:before="329" w:after="0" w:line="240" w:lineRule="auto"/>
        <w:ind w:left="520" w:right="0" w:hanging="420"/>
        <w:jc w:val="left"/>
      </w:pPr>
      <w:r>
        <w:t>PROBLEM</w:t>
      </w:r>
      <w:r>
        <w:rPr>
          <w:spacing w:val="-7"/>
        </w:rPr>
        <w:t xml:space="preserve"> </w:t>
      </w:r>
      <w:r>
        <w:rPr>
          <w:spacing w:val="-2"/>
        </w:rPr>
        <w:t>DETERMINATION:</w:t>
      </w:r>
    </w:p>
    <w:p>
      <w:pPr>
        <w:pStyle w:val="3"/>
        <w:numPr>
          <w:numId w:val="0"/>
        </w:numPr>
        <w:tabs>
          <w:tab w:val="left" w:pos="520"/>
        </w:tabs>
        <w:spacing w:before="329" w:after="0" w:line="240" w:lineRule="auto"/>
        <w:ind w:left="100" w:leftChars="0" w:right="0" w:rightChars="0"/>
        <w:jc w:val="left"/>
      </w:pPr>
      <w:r>
        <w:t>In today's fast-paced job market, crafting a compelling and professional resume is essential for standing</w:t>
      </w:r>
      <w:r>
        <w:rPr>
          <w:spacing w:val="-5"/>
        </w:rPr>
        <w:t xml:space="preserve"> </w:t>
      </w:r>
      <w:r>
        <w:t>out</w:t>
      </w:r>
      <w:r>
        <w:rPr>
          <w:spacing w:val="-7"/>
        </w:rPr>
        <w:t xml:space="preserve"> </w:t>
      </w:r>
      <w:r>
        <w:t>among</w:t>
      </w:r>
      <w:r>
        <w:rPr>
          <w:spacing w:val="-5"/>
        </w:rPr>
        <w:t xml:space="preserve"> </w:t>
      </w:r>
      <w:r>
        <w:t>the</w:t>
      </w:r>
      <w:r>
        <w:rPr>
          <w:spacing w:val="-3"/>
        </w:rPr>
        <w:t xml:space="preserve"> </w:t>
      </w:r>
      <w:r>
        <w:t>competition</w:t>
      </w:r>
      <w:r>
        <w:rPr>
          <w:spacing w:val="-5"/>
        </w:rPr>
        <w:t xml:space="preserve"> </w:t>
      </w:r>
      <w:r>
        <w:t>and</w:t>
      </w:r>
      <w:r>
        <w:rPr>
          <w:spacing w:val="-5"/>
        </w:rPr>
        <w:t xml:space="preserve"> </w:t>
      </w:r>
      <w:r>
        <w:t>securing</w:t>
      </w:r>
      <w:r>
        <w:rPr>
          <w:spacing w:val="-5"/>
        </w:rPr>
        <w:t xml:space="preserve"> </w:t>
      </w:r>
      <w:r>
        <w:t>desirable</w:t>
      </w:r>
      <w:r>
        <w:rPr>
          <w:spacing w:val="-3"/>
        </w:rPr>
        <w:t xml:space="preserve"> </w:t>
      </w:r>
      <w:r>
        <w:t>employment</w:t>
      </w:r>
      <w:r>
        <w:rPr>
          <w:spacing w:val="-7"/>
        </w:rPr>
        <w:t xml:space="preserve"> </w:t>
      </w:r>
      <w:r>
        <w:t>opportunities.</w:t>
      </w:r>
      <w:r>
        <w:rPr>
          <w:spacing w:val="-5"/>
        </w:rPr>
        <w:t xml:space="preserve"> </w:t>
      </w:r>
      <w:r>
        <w:t>However, many individuals encounter challenges when it comes to creating effective resumes. Some common problems include:</w:t>
      </w:r>
    </w:p>
    <w:p>
      <w:pPr>
        <w:pStyle w:val="4"/>
        <w:numPr>
          <w:ilvl w:val="0"/>
          <w:numId w:val="2"/>
        </w:numPr>
        <w:tabs>
          <w:tab w:val="left" w:pos="310"/>
        </w:tabs>
        <w:spacing w:before="164" w:after="0" w:line="240" w:lineRule="auto"/>
        <w:ind w:left="310" w:right="0" w:hanging="210"/>
        <w:jc w:val="left"/>
      </w:pPr>
      <w:r>
        <w:t>Lack</w:t>
      </w:r>
      <w:r>
        <w:rPr>
          <w:spacing w:val="-1"/>
        </w:rPr>
        <w:t xml:space="preserve"> </w:t>
      </w:r>
      <w:r>
        <w:t>of</w:t>
      </w:r>
      <w:r>
        <w:rPr>
          <w:spacing w:val="1"/>
        </w:rPr>
        <w:t xml:space="preserve"> </w:t>
      </w:r>
      <w:r>
        <w:rPr>
          <w:spacing w:val="-2"/>
        </w:rPr>
        <w:t>Guidance:</w:t>
      </w:r>
    </w:p>
    <w:p>
      <w:pPr>
        <w:pStyle w:val="7"/>
        <w:spacing w:before="306" w:line="345" w:lineRule="auto"/>
        <w:ind w:left="100" w:right="293"/>
        <w:jc w:val="both"/>
      </w:pPr>
      <w:r>
        <w:t>Many</w:t>
      </w:r>
      <w:r>
        <w:rPr>
          <w:spacing w:val="-3"/>
        </w:rPr>
        <w:t xml:space="preserve"> </w:t>
      </w:r>
      <w:r>
        <w:t>people</w:t>
      </w:r>
      <w:r>
        <w:rPr>
          <w:spacing w:val="-5"/>
        </w:rPr>
        <w:t xml:space="preserve"> </w:t>
      </w:r>
      <w:r>
        <w:t>lack</w:t>
      </w:r>
      <w:r>
        <w:rPr>
          <w:spacing w:val="-3"/>
        </w:rPr>
        <w:t xml:space="preserve"> </w:t>
      </w:r>
      <w:r>
        <w:t>the</w:t>
      </w:r>
      <w:r>
        <w:rPr>
          <w:spacing w:val="-5"/>
        </w:rPr>
        <w:t xml:space="preserve"> </w:t>
      </w:r>
      <w:r>
        <w:t>knowledge</w:t>
      </w:r>
      <w:r>
        <w:rPr>
          <w:spacing w:val="-5"/>
        </w:rPr>
        <w:t xml:space="preserve"> </w:t>
      </w:r>
      <w:r>
        <w:t>or</w:t>
      </w:r>
      <w:r>
        <w:rPr>
          <w:spacing w:val="-3"/>
        </w:rPr>
        <w:t xml:space="preserve"> </w:t>
      </w:r>
      <w:r>
        <w:t>resources</w:t>
      </w:r>
      <w:r>
        <w:rPr>
          <w:spacing w:val="-2"/>
        </w:rPr>
        <w:t xml:space="preserve"> </w:t>
      </w:r>
      <w:r>
        <w:t>to</w:t>
      </w:r>
      <w:r>
        <w:rPr>
          <w:spacing w:val="-3"/>
        </w:rPr>
        <w:t xml:space="preserve"> </w:t>
      </w:r>
      <w:r>
        <w:t>create</w:t>
      </w:r>
      <w:r>
        <w:rPr>
          <w:spacing w:val="-5"/>
        </w:rPr>
        <w:t xml:space="preserve"> </w:t>
      </w:r>
      <w:r>
        <w:t>a</w:t>
      </w:r>
      <w:r>
        <w:rPr>
          <w:spacing w:val="-5"/>
        </w:rPr>
        <w:t xml:space="preserve"> </w:t>
      </w:r>
      <w:r>
        <w:t>resume</w:t>
      </w:r>
      <w:r>
        <w:rPr>
          <w:spacing w:val="-5"/>
        </w:rPr>
        <w:t xml:space="preserve"> </w:t>
      </w:r>
      <w:r>
        <w:t>that</w:t>
      </w:r>
      <w:r>
        <w:rPr>
          <w:spacing w:val="-5"/>
        </w:rPr>
        <w:t xml:space="preserve"> </w:t>
      </w:r>
      <w:r>
        <w:t>effectively</w:t>
      </w:r>
      <w:r>
        <w:rPr>
          <w:spacing w:val="-3"/>
        </w:rPr>
        <w:t xml:space="preserve"> </w:t>
      </w:r>
      <w:r>
        <w:t>highlights</w:t>
      </w:r>
      <w:r>
        <w:rPr>
          <w:spacing w:val="-2"/>
        </w:rPr>
        <w:t xml:space="preserve"> </w:t>
      </w:r>
      <w:r>
        <w:t>their skills,</w:t>
      </w:r>
      <w:r>
        <w:rPr>
          <w:spacing w:val="-3"/>
        </w:rPr>
        <w:t xml:space="preserve"> </w:t>
      </w:r>
      <w:r>
        <w:t>experiences,</w:t>
      </w:r>
      <w:r>
        <w:rPr>
          <w:spacing w:val="-3"/>
        </w:rPr>
        <w:t xml:space="preserve"> </w:t>
      </w:r>
      <w:r>
        <w:t>and achievements.</w:t>
      </w:r>
      <w:r>
        <w:rPr>
          <w:spacing w:val="-3"/>
        </w:rPr>
        <w:t xml:space="preserve"> </w:t>
      </w:r>
      <w:r>
        <w:t>They</w:t>
      </w:r>
      <w:r>
        <w:rPr>
          <w:spacing w:val="-3"/>
        </w:rPr>
        <w:t xml:space="preserve"> </w:t>
      </w:r>
      <w:r>
        <w:t>may</w:t>
      </w:r>
      <w:r>
        <w:rPr>
          <w:spacing w:val="-3"/>
        </w:rPr>
        <w:t xml:space="preserve"> </w:t>
      </w:r>
      <w:r>
        <w:t>struggle</w:t>
      </w:r>
      <w:r>
        <w:rPr>
          <w:spacing w:val="-5"/>
        </w:rPr>
        <w:t xml:space="preserve"> </w:t>
      </w:r>
      <w:r>
        <w:t>with</w:t>
      </w:r>
      <w:r>
        <w:rPr>
          <w:spacing w:val="-3"/>
        </w:rPr>
        <w:t xml:space="preserve"> </w:t>
      </w:r>
      <w:r>
        <w:t>formatting,</w:t>
      </w:r>
      <w:r>
        <w:rPr>
          <w:spacing w:val="-3"/>
        </w:rPr>
        <w:t xml:space="preserve"> </w:t>
      </w:r>
      <w:r>
        <w:t>language</w:t>
      </w:r>
      <w:r>
        <w:rPr>
          <w:spacing w:val="-5"/>
        </w:rPr>
        <w:t xml:space="preserve"> </w:t>
      </w:r>
      <w:r>
        <w:t>choice,</w:t>
      </w:r>
      <w:r>
        <w:rPr>
          <w:spacing w:val="-3"/>
        </w:rPr>
        <w:t xml:space="preserve"> </w:t>
      </w:r>
      <w:r>
        <w:t>and overall structure, leading to subpar resumes that fail to impress potential employers.</w:t>
      </w:r>
    </w:p>
    <w:p>
      <w:pPr>
        <w:pStyle w:val="4"/>
        <w:numPr>
          <w:ilvl w:val="0"/>
          <w:numId w:val="2"/>
        </w:numPr>
        <w:tabs>
          <w:tab w:val="left" w:pos="310"/>
        </w:tabs>
        <w:spacing w:before="160" w:after="0" w:line="240" w:lineRule="auto"/>
        <w:ind w:left="310" w:right="0" w:hanging="210"/>
        <w:jc w:val="both"/>
      </w:pPr>
      <w:r>
        <w:t xml:space="preserve">Time </w:t>
      </w:r>
      <w:r>
        <w:rPr>
          <w:spacing w:val="-2"/>
        </w:rPr>
        <w:t>Constraints:</w:t>
      </w:r>
    </w:p>
    <w:p>
      <w:pPr>
        <w:pStyle w:val="7"/>
        <w:spacing w:before="306" w:line="348" w:lineRule="auto"/>
        <w:ind w:left="100" w:right="169"/>
      </w:pPr>
      <w:r>
        <w:t>Crafting</w:t>
      </w:r>
      <w:r>
        <w:rPr>
          <w:spacing w:val="-4"/>
        </w:rPr>
        <w:t xml:space="preserve"> </w:t>
      </w:r>
      <w:r>
        <w:t>a</w:t>
      </w:r>
      <w:r>
        <w:rPr>
          <w:spacing w:val="-6"/>
        </w:rPr>
        <w:t xml:space="preserve"> </w:t>
      </w:r>
      <w:r>
        <w:t>quality</w:t>
      </w:r>
      <w:r>
        <w:rPr>
          <w:spacing w:val="-4"/>
        </w:rPr>
        <w:t xml:space="preserve"> </w:t>
      </w:r>
      <w:r>
        <w:t>resume</w:t>
      </w:r>
      <w:r>
        <w:rPr>
          <w:spacing w:val="-6"/>
        </w:rPr>
        <w:t xml:space="preserve"> </w:t>
      </w:r>
      <w:r>
        <w:t>can</w:t>
      </w:r>
      <w:r>
        <w:rPr>
          <w:spacing w:val="-4"/>
        </w:rPr>
        <w:t xml:space="preserve"> </w:t>
      </w:r>
      <w:r>
        <w:t>be</w:t>
      </w:r>
      <w:r>
        <w:rPr>
          <w:spacing w:val="-6"/>
        </w:rPr>
        <w:t xml:space="preserve"> </w:t>
      </w:r>
      <w:r>
        <w:t>time-consuming,</w:t>
      </w:r>
      <w:r>
        <w:rPr>
          <w:spacing w:val="-4"/>
        </w:rPr>
        <w:t xml:space="preserve"> </w:t>
      </w:r>
      <w:r>
        <w:t>especially</w:t>
      </w:r>
      <w:r>
        <w:rPr>
          <w:spacing w:val="-4"/>
        </w:rPr>
        <w:t xml:space="preserve"> </w:t>
      </w:r>
      <w:r>
        <w:t>for</w:t>
      </w:r>
      <w:r>
        <w:rPr>
          <w:spacing w:val="-4"/>
        </w:rPr>
        <w:t xml:space="preserve"> </w:t>
      </w:r>
      <w:r>
        <w:t>individuals</w:t>
      </w:r>
      <w:r>
        <w:rPr>
          <w:spacing w:val="-3"/>
        </w:rPr>
        <w:t xml:space="preserve"> </w:t>
      </w:r>
      <w:r>
        <w:t>with</w:t>
      </w:r>
      <w:r>
        <w:rPr>
          <w:spacing w:val="-4"/>
        </w:rPr>
        <w:t xml:space="preserve"> </w:t>
      </w:r>
      <w:r>
        <w:t>busy</w:t>
      </w:r>
      <w:r>
        <w:rPr>
          <w:spacing w:val="-4"/>
        </w:rPr>
        <w:t xml:space="preserve"> </w:t>
      </w:r>
      <w:r>
        <w:t>schedules or multiple job applications to manage. Finding the time to research industry standards, draft content, and refine the layout can be daunting and overwhelming.</w:t>
      </w:r>
    </w:p>
    <w:p>
      <w:pPr>
        <w:pStyle w:val="4"/>
        <w:numPr>
          <w:ilvl w:val="0"/>
          <w:numId w:val="2"/>
        </w:numPr>
        <w:tabs>
          <w:tab w:val="left" w:pos="310"/>
        </w:tabs>
        <w:spacing w:before="152" w:after="0" w:line="240" w:lineRule="auto"/>
        <w:ind w:left="310" w:right="0" w:hanging="210"/>
        <w:jc w:val="left"/>
      </w:pPr>
      <w:r>
        <w:rPr>
          <w:spacing w:val="-2"/>
        </w:rPr>
        <w:t>Inconsistency:</w:t>
      </w:r>
    </w:p>
    <w:p>
      <w:pPr>
        <w:pStyle w:val="7"/>
        <w:spacing w:before="306" w:line="348" w:lineRule="auto"/>
        <w:ind w:left="100" w:right="169"/>
      </w:pPr>
      <w:r>
        <w:t>Resumes often vary in quality and presentation, even among candidates with similar qualifications.</w:t>
      </w:r>
      <w:r>
        <w:rPr>
          <w:spacing w:val="-5"/>
        </w:rPr>
        <w:t xml:space="preserve"> </w:t>
      </w:r>
      <w:r>
        <w:t>Inconsistent</w:t>
      </w:r>
      <w:r>
        <w:rPr>
          <w:spacing w:val="-7"/>
        </w:rPr>
        <w:t xml:space="preserve"> </w:t>
      </w:r>
      <w:r>
        <w:t>formatting,</w:t>
      </w:r>
      <w:r>
        <w:rPr>
          <w:spacing w:val="-5"/>
        </w:rPr>
        <w:t xml:space="preserve"> </w:t>
      </w:r>
      <w:r>
        <w:t>vague</w:t>
      </w:r>
      <w:r>
        <w:rPr>
          <w:spacing w:val="-2"/>
        </w:rPr>
        <w:t xml:space="preserve"> </w:t>
      </w:r>
      <w:r>
        <w:t>language,</w:t>
      </w:r>
      <w:r>
        <w:rPr>
          <w:spacing w:val="-5"/>
        </w:rPr>
        <w:t xml:space="preserve"> </w:t>
      </w:r>
      <w:r>
        <w:t>and</w:t>
      </w:r>
      <w:r>
        <w:rPr>
          <w:spacing w:val="-5"/>
        </w:rPr>
        <w:t xml:space="preserve"> </w:t>
      </w:r>
      <w:r>
        <w:t>incomplete</w:t>
      </w:r>
      <w:r>
        <w:rPr>
          <w:spacing w:val="-7"/>
        </w:rPr>
        <w:t xml:space="preserve"> </w:t>
      </w:r>
      <w:r>
        <w:t>information</w:t>
      </w:r>
      <w:r>
        <w:rPr>
          <w:spacing w:val="-2"/>
        </w:rPr>
        <w:t xml:space="preserve"> </w:t>
      </w:r>
      <w:r>
        <w:t>can</w:t>
      </w:r>
      <w:r>
        <w:rPr>
          <w:spacing w:val="-5"/>
        </w:rPr>
        <w:t xml:space="preserve"> </w:t>
      </w:r>
      <w:r>
        <w:t>make</w:t>
      </w:r>
      <w:r>
        <w:rPr>
          <w:spacing w:val="-7"/>
        </w:rPr>
        <w:t xml:space="preserve"> </w:t>
      </w:r>
      <w:r>
        <w:t>it difficult for employers to evaluate candidates objectively, leading to missed opportunities for both parties.</w:t>
      </w:r>
    </w:p>
    <w:p>
      <w:pPr>
        <w:pStyle w:val="4"/>
        <w:numPr>
          <w:ilvl w:val="0"/>
          <w:numId w:val="2"/>
        </w:numPr>
        <w:tabs>
          <w:tab w:val="left" w:pos="310"/>
        </w:tabs>
        <w:spacing w:before="152" w:after="0" w:line="240" w:lineRule="auto"/>
        <w:ind w:left="310" w:right="0" w:hanging="210"/>
        <w:jc w:val="left"/>
      </w:pPr>
      <w:r>
        <w:t xml:space="preserve">Access to </w:t>
      </w:r>
      <w:r>
        <w:rPr>
          <w:spacing w:val="-2"/>
        </w:rPr>
        <w:t>Tools:</w:t>
      </w:r>
    </w:p>
    <w:p>
      <w:pPr>
        <w:pStyle w:val="7"/>
        <w:spacing w:before="306" w:line="348" w:lineRule="auto"/>
        <w:ind w:left="100" w:right="169"/>
      </w:pPr>
      <w:r>
        <w:t>While</w:t>
      </w:r>
      <w:r>
        <w:rPr>
          <w:spacing w:val="-1"/>
        </w:rPr>
        <w:t xml:space="preserve"> </w:t>
      </w:r>
      <w:r>
        <w:t>there</w:t>
      </w:r>
      <w:r>
        <w:rPr>
          <w:spacing w:val="-1"/>
        </w:rPr>
        <w:t xml:space="preserve"> </w:t>
      </w:r>
      <w:r>
        <w:t>are</w:t>
      </w:r>
      <w:r>
        <w:rPr>
          <w:spacing w:val="-6"/>
        </w:rPr>
        <w:t xml:space="preserve"> </w:t>
      </w:r>
      <w:r>
        <w:t>many</w:t>
      </w:r>
      <w:r>
        <w:rPr>
          <w:spacing w:val="-4"/>
        </w:rPr>
        <w:t xml:space="preserve"> </w:t>
      </w:r>
      <w:r>
        <w:t>online</w:t>
      </w:r>
      <w:r>
        <w:rPr>
          <w:spacing w:val="-6"/>
        </w:rPr>
        <w:t xml:space="preserve"> </w:t>
      </w:r>
      <w:r>
        <w:t>resources</w:t>
      </w:r>
      <w:r>
        <w:rPr>
          <w:spacing w:val="-3"/>
        </w:rPr>
        <w:t xml:space="preserve"> </w:t>
      </w:r>
      <w:r>
        <w:t>and</w:t>
      </w:r>
      <w:r>
        <w:rPr>
          <w:spacing w:val="-4"/>
        </w:rPr>
        <w:t xml:space="preserve"> </w:t>
      </w:r>
      <w:r>
        <w:t>templates available</w:t>
      </w:r>
      <w:r>
        <w:rPr>
          <w:spacing w:val="-6"/>
        </w:rPr>
        <w:t xml:space="preserve"> </w:t>
      </w:r>
      <w:r>
        <w:t>for</w:t>
      </w:r>
      <w:r>
        <w:rPr>
          <w:spacing w:val="-4"/>
        </w:rPr>
        <w:t xml:space="preserve"> </w:t>
      </w:r>
      <w:r>
        <w:t>resume</w:t>
      </w:r>
      <w:r>
        <w:rPr>
          <w:spacing w:val="-6"/>
        </w:rPr>
        <w:t xml:space="preserve"> </w:t>
      </w:r>
      <w:r>
        <w:t>creation,</w:t>
      </w:r>
      <w:r>
        <w:rPr>
          <w:spacing w:val="-4"/>
        </w:rPr>
        <w:t xml:space="preserve"> </w:t>
      </w:r>
      <w:r>
        <w:t>not</w:t>
      </w:r>
      <w:r>
        <w:rPr>
          <w:spacing w:val="-6"/>
        </w:rPr>
        <w:t xml:space="preserve"> </w:t>
      </w:r>
      <w:r>
        <w:t xml:space="preserve">everyone has access to reliable internet connections or the latest software tools. This lack of access can further exacerbate the challenges of resume writing and limit opportunities for professional </w:t>
      </w:r>
      <w:r>
        <w:rPr>
          <w:spacing w:val="-2"/>
        </w:rPr>
        <w:t>advancement.</w:t>
      </w:r>
    </w:p>
    <w:p>
      <w:pPr>
        <w:pStyle w:val="3"/>
        <w:numPr>
          <w:ilvl w:val="1"/>
          <w:numId w:val="1"/>
        </w:numPr>
        <w:tabs>
          <w:tab w:val="left" w:pos="520"/>
        </w:tabs>
        <w:spacing w:before="153" w:after="0" w:line="240" w:lineRule="auto"/>
        <w:ind w:left="520" w:right="0" w:hanging="420"/>
        <w:jc w:val="left"/>
      </w:pPr>
      <w:r>
        <w:t>PROPOSED</w:t>
      </w:r>
      <w:r>
        <w:rPr>
          <w:spacing w:val="-13"/>
        </w:rPr>
        <w:t xml:space="preserve"> </w:t>
      </w:r>
      <w:r>
        <w:rPr>
          <w:spacing w:val="-4"/>
        </w:rPr>
        <w:t>WORK:</w:t>
      </w:r>
    </w:p>
    <w:p>
      <w:pPr>
        <w:pStyle w:val="7"/>
        <w:spacing w:before="305" w:line="348" w:lineRule="auto"/>
        <w:ind w:left="100" w:right="159"/>
        <w:jc w:val="both"/>
      </w:pPr>
      <w:r>
        <w:t>The</w:t>
      </w:r>
      <w:r>
        <w:rPr>
          <w:spacing w:val="-15"/>
        </w:rPr>
        <w:t xml:space="preserve"> </w:t>
      </w:r>
      <w:r>
        <w:t>proposed</w:t>
      </w:r>
      <w:r>
        <w:rPr>
          <w:spacing w:val="-15"/>
        </w:rPr>
        <w:t xml:space="preserve"> </w:t>
      </w:r>
      <w:r>
        <w:t>work</w:t>
      </w:r>
      <w:r>
        <w:rPr>
          <w:spacing w:val="-15"/>
        </w:rPr>
        <w:t xml:space="preserve"> </w:t>
      </w:r>
      <w:r>
        <w:t>aims</w:t>
      </w:r>
      <w:r>
        <w:rPr>
          <w:spacing w:val="-15"/>
        </w:rPr>
        <w:t xml:space="preserve"> </w:t>
      </w:r>
      <w:r>
        <w:t>to</w:t>
      </w:r>
      <w:r>
        <w:rPr>
          <w:spacing w:val="-15"/>
        </w:rPr>
        <w:t xml:space="preserve"> </w:t>
      </w:r>
      <w:r>
        <w:t>address</w:t>
      </w:r>
      <w:r>
        <w:rPr>
          <w:spacing w:val="-15"/>
        </w:rPr>
        <w:t xml:space="preserve"> </w:t>
      </w:r>
      <w:r>
        <w:t>the</w:t>
      </w:r>
      <w:r>
        <w:rPr>
          <w:spacing w:val="-15"/>
        </w:rPr>
        <w:t xml:space="preserve"> </w:t>
      </w:r>
      <w:r>
        <w:t>aforementioned</w:t>
      </w:r>
      <w:r>
        <w:rPr>
          <w:spacing w:val="-15"/>
        </w:rPr>
        <w:t xml:space="preserve"> </w:t>
      </w:r>
      <w:r>
        <w:t>challenges</w:t>
      </w:r>
      <w:r>
        <w:rPr>
          <w:spacing w:val="-15"/>
        </w:rPr>
        <w:t xml:space="preserve"> </w:t>
      </w:r>
      <w:r>
        <w:t>by</w:t>
      </w:r>
      <w:r>
        <w:rPr>
          <w:spacing w:val="-15"/>
        </w:rPr>
        <w:t xml:space="preserve"> </w:t>
      </w:r>
      <w:r>
        <w:t>developing</w:t>
      </w:r>
      <w:r>
        <w:rPr>
          <w:spacing w:val="-15"/>
        </w:rPr>
        <w:t xml:space="preserve"> </w:t>
      </w:r>
      <w:r>
        <w:t>a</w:t>
      </w:r>
      <w:r>
        <w:rPr>
          <w:spacing w:val="-15"/>
        </w:rPr>
        <w:t xml:space="preserve"> </w:t>
      </w:r>
      <w:r>
        <w:t>comprehensive resume builder platform that offers users the tools and guidance they need to create high-quality resumes. Key components of the proposed work include:</w:t>
      </w:r>
    </w:p>
    <w:p>
      <w:pPr>
        <w:pStyle w:val="7"/>
        <w:spacing w:before="305" w:line="348" w:lineRule="auto"/>
        <w:ind w:left="100" w:right="159"/>
        <w:jc w:val="both"/>
      </w:pPr>
      <w:bookmarkStart w:id="0" w:name="_GoBack"/>
      <w:bookmarkEnd w:id="0"/>
      <w:r>
        <w:t>User-Friendly Interface: The resume builder platform will feature an intuitive and user-friendly interface that guides users through the resume creation process step-by-step. Clear instructions, prompts,</w:t>
      </w:r>
      <w:r>
        <w:rPr>
          <w:spacing w:val="-5"/>
        </w:rPr>
        <w:t xml:space="preserve"> </w:t>
      </w:r>
      <w:r>
        <w:t>and</w:t>
      </w:r>
      <w:r>
        <w:rPr>
          <w:spacing w:val="-5"/>
        </w:rPr>
        <w:t xml:space="preserve"> </w:t>
      </w:r>
      <w:r>
        <w:t>examples</w:t>
      </w:r>
      <w:r>
        <w:rPr>
          <w:spacing w:val="-4"/>
        </w:rPr>
        <w:t xml:space="preserve"> </w:t>
      </w:r>
      <w:r>
        <w:t>will</w:t>
      </w:r>
      <w:r>
        <w:rPr>
          <w:spacing w:val="-7"/>
        </w:rPr>
        <w:t xml:space="preserve"> </w:t>
      </w:r>
      <w:r>
        <w:t>help</w:t>
      </w:r>
      <w:r>
        <w:rPr>
          <w:spacing w:val="-5"/>
        </w:rPr>
        <w:t xml:space="preserve"> </w:t>
      </w:r>
      <w:r>
        <w:t>users</w:t>
      </w:r>
      <w:r>
        <w:rPr>
          <w:spacing w:val="-4"/>
        </w:rPr>
        <w:t xml:space="preserve"> </w:t>
      </w:r>
      <w:r>
        <w:t>structure</w:t>
      </w:r>
      <w:r>
        <w:rPr>
          <w:spacing w:val="-7"/>
        </w:rPr>
        <w:t xml:space="preserve"> </w:t>
      </w:r>
      <w:r>
        <w:t>their</w:t>
      </w:r>
      <w:r>
        <w:rPr>
          <w:spacing w:val="-2"/>
        </w:rPr>
        <w:t xml:space="preserve"> </w:t>
      </w:r>
      <w:r>
        <w:t>resumes effectively</w:t>
      </w:r>
      <w:r>
        <w:rPr>
          <w:spacing w:val="-5"/>
        </w:rPr>
        <w:t xml:space="preserve"> </w:t>
      </w:r>
      <w:r>
        <w:t>and</w:t>
      </w:r>
      <w:r>
        <w:rPr>
          <w:spacing w:val="-5"/>
        </w:rPr>
        <w:t xml:space="preserve"> </w:t>
      </w:r>
      <w:r>
        <w:t>highlight</w:t>
      </w:r>
      <w:r>
        <w:rPr>
          <w:spacing w:val="-2"/>
        </w:rPr>
        <w:t xml:space="preserve"> </w:t>
      </w:r>
      <w:r>
        <w:t>their</w:t>
      </w:r>
      <w:r>
        <w:rPr>
          <w:spacing w:val="-5"/>
        </w:rPr>
        <w:t xml:space="preserve"> </w:t>
      </w:r>
      <w:r>
        <w:t>most relevant skills and experiences.</w:t>
      </w:r>
    </w:p>
    <w:p>
      <w:pPr>
        <w:pStyle w:val="7"/>
        <w:spacing w:before="166" w:line="345" w:lineRule="auto"/>
        <w:ind w:left="100" w:right="168"/>
        <w:jc w:val="both"/>
      </w:pPr>
      <w:r>
        <w:t>Customization</w:t>
      </w:r>
      <w:r>
        <w:rPr>
          <w:spacing w:val="-15"/>
        </w:rPr>
        <w:t xml:space="preserve"> </w:t>
      </w:r>
      <w:r>
        <w:t>Options:</w:t>
      </w:r>
      <w:r>
        <w:rPr>
          <w:spacing w:val="-15"/>
        </w:rPr>
        <w:t xml:space="preserve"> </w:t>
      </w:r>
      <w:r>
        <w:t>Users</w:t>
      </w:r>
      <w:r>
        <w:rPr>
          <w:spacing w:val="-15"/>
        </w:rPr>
        <w:t xml:space="preserve"> </w:t>
      </w:r>
      <w:r>
        <w:t>will</w:t>
      </w:r>
      <w:r>
        <w:rPr>
          <w:spacing w:val="-15"/>
        </w:rPr>
        <w:t xml:space="preserve"> </w:t>
      </w:r>
      <w:r>
        <w:t>have</w:t>
      </w:r>
      <w:r>
        <w:rPr>
          <w:spacing w:val="-15"/>
        </w:rPr>
        <w:t xml:space="preserve"> </w:t>
      </w:r>
      <w:r>
        <w:t>access</w:t>
      </w:r>
      <w:r>
        <w:rPr>
          <w:spacing w:val="-15"/>
        </w:rPr>
        <w:t xml:space="preserve"> </w:t>
      </w:r>
      <w:r>
        <w:t>to</w:t>
      </w:r>
      <w:r>
        <w:rPr>
          <w:spacing w:val="-15"/>
        </w:rPr>
        <w:t xml:space="preserve"> </w:t>
      </w:r>
      <w:r>
        <w:t>a</w:t>
      </w:r>
      <w:r>
        <w:rPr>
          <w:spacing w:val="-15"/>
        </w:rPr>
        <w:t xml:space="preserve"> </w:t>
      </w:r>
      <w:r>
        <w:t>wide</w:t>
      </w:r>
      <w:r>
        <w:rPr>
          <w:spacing w:val="-15"/>
        </w:rPr>
        <w:t xml:space="preserve"> </w:t>
      </w:r>
      <w:r>
        <w:t>range</w:t>
      </w:r>
      <w:r>
        <w:rPr>
          <w:spacing w:val="-15"/>
        </w:rPr>
        <w:t xml:space="preserve"> </w:t>
      </w:r>
      <w:r>
        <w:t>of</w:t>
      </w:r>
      <w:r>
        <w:rPr>
          <w:spacing w:val="-14"/>
        </w:rPr>
        <w:t xml:space="preserve"> </w:t>
      </w:r>
      <w:r>
        <w:t>customization</w:t>
      </w:r>
      <w:r>
        <w:rPr>
          <w:spacing w:val="-15"/>
        </w:rPr>
        <w:t xml:space="preserve"> </w:t>
      </w:r>
      <w:r>
        <w:t>options,</w:t>
      </w:r>
      <w:r>
        <w:rPr>
          <w:spacing w:val="-15"/>
        </w:rPr>
        <w:t xml:space="preserve"> </w:t>
      </w:r>
      <w:r>
        <w:t>including templates,</w:t>
      </w:r>
      <w:r>
        <w:rPr>
          <w:spacing w:val="-10"/>
        </w:rPr>
        <w:t xml:space="preserve"> </w:t>
      </w:r>
      <w:r>
        <w:t>fonts,</w:t>
      </w:r>
      <w:r>
        <w:rPr>
          <w:spacing w:val="-10"/>
        </w:rPr>
        <w:t xml:space="preserve"> </w:t>
      </w:r>
      <w:r>
        <w:t>colors,</w:t>
      </w:r>
      <w:r>
        <w:rPr>
          <w:spacing w:val="-10"/>
        </w:rPr>
        <w:t xml:space="preserve"> </w:t>
      </w:r>
      <w:r>
        <w:t>and</w:t>
      </w:r>
      <w:r>
        <w:rPr>
          <w:spacing w:val="-10"/>
        </w:rPr>
        <w:t xml:space="preserve"> </w:t>
      </w:r>
      <w:r>
        <w:t>layouts.</w:t>
      </w:r>
      <w:r>
        <w:rPr>
          <w:spacing w:val="-10"/>
        </w:rPr>
        <w:t xml:space="preserve"> </w:t>
      </w:r>
      <w:r>
        <w:t>This</w:t>
      </w:r>
      <w:r>
        <w:rPr>
          <w:spacing w:val="-9"/>
        </w:rPr>
        <w:t xml:space="preserve"> </w:t>
      </w:r>
      <w:r>
        <w:t>will</w:t>
      </w:r>
      <w:r>
        <w:rPr>
          <w:spacing w:val="-11"/>
        </w:rPr>
        <w:t xml:space="preserve"> </w:t>
      </w:r>
      <w:r>
        <w:t>allow</w:t>
      </w:r>
      <w:r>
        <w:rPr>
          <w:spacing w:val="-9"/>
        </w:rPr>
        <w:t xml:space="preserve"> </w:t>
      </w:r>
      <w:r>
        <w:t>them</w:t>
      </w:r>
      <w:r>
        <w:rPr>
          <w:spacing w:val="-11"/>
        </w:rPr>
        <w:t xml:space="preserve"> </w:t>
      </w:r>
      <w:r>
        <w:t>to</w:t>
      </w:r>
      <w:r>
        <w:rPr>
          <w:spacing w:val="-10"/>
        </w:rPr>
        <w:t xml:space="preserve"> </w:t>
      </w:r>
      <w:r>
        <w:t>personalize</w:t>
      </w:r>
      <w:r>
        <w:rPr>
          <w:spacing w:val="-11"/>
        </w:rPr>
        <w:t xml:space="preserve"> </w:t>
      </w:r>
      <w:r>
        <w:t>their</w:t>
      </w:r>
      <w:r>
        <w:rPr>
          <w:spacing w:val="-10"/>
        </w:rPr>
        <w:t xml:space="preserve"> </w:t>
      </w:r>
      <w:r>
        <w:t>resumes</w:t>
      </w:r>
      <w:r>
        <w:rPr>
          <w:spacing w:val="-9"/>
        </w:rPr>
        <w:t xml:space="preserve"> </w:t>
      </w:r>
      <w:r>
        <w:t>to</w:t>
      </w:r>
      <w:r>
        <w:rPr>
          <w:spacing w:val="-10"/>
        </w:rPr>
        <w:t xml:space="preserve"> </w:t>
      </w:r>
      <w:r>
        <w:t>suit</w:t>
      </w:r>
      <w:r>
        <w:rPr>
          <w:spacing w:val="-11"/>
        </w:rPr>
        <w:t xml:space="preserve"> </w:t>
      </w:r>
      <w:r>
        <w:t>their individual preferences and professional branding.</w:t>
      </w:r>
    </w:p>
    <w:p>
      <w:pPr>
        <w:pStyle w:val="7"/>
        <w:spacing w:before="163" w:line="345" w:lineRule="auto"/>
        <w:ind w:left="100" w:right="158"/>
        <w:jc w:val="both"/>
      </w:pPr>
      <w:r>
        <w:t>Content Guidance: The platform will provide guidance and suggestions for each section of the resume, helping users craft compelling and concise content that effectively communicates their qualifications and experiences. Tips, examples, and best</w:t>
      </w:r>
      <w:r>
        <w:rPr>
          <w:spacing w:val="-1"/>
        </w:rPr>
        <w:t xml:space="preserve"> </w:t>
      </w:r>
      <w:r>
        <w:t>practices will</w:t>
      </w:r>
      <w:r>
        <w:rPr>
          <w:spacing w:val="-1"/>
        </w:rPr>
        <w:t xml:space="preserve"> </w:t>
      </w:r>
      <w:r>
        <w:t>be</w:t>
      </w:r>
      <w:r>
        <w:rPr>
          <w:spacing w:val="-1"/>
        </w:rPr>
        <w:t xml:space="preserve"> </w:t>
      </w:r>
      <w:r>
        <w:t>provided to assist</w:t>
      </w:r>
      <w:r>
        <w:rPr>
          <w:spacing w:val="-1"/>
        </w:rPr>
        <w:t xml:space="preserve"> </w:t>
      </w:r>
      <w:r>
        <w:t>users in highlighting their achievements and skills.</w:t>
      </w:r>
    </w:p>
    <w:p>
      <w:pPr>
        <w:pStyle w:val="7"/>
        <w:spacing w:before="166" w:line="348" w:lineRule="auto"/>
        <w:ind w:left="100" w:right="102"/>
        <w:jc w:val="both"/>
      </w:pPr>
      <w:r>
        <w:t>Real-Time</w:t>
      </w:r>
      <w:r>
        <w:rPr>
          <w:spacing w:val="-15"/>
        </w:rPr>
        <w:t xml:space="preserve"> </w:t>
      </w:r>
      <w:r>
        <w:t>Previews:</w:t>
      </w:r>
      <w:r>
        <w:rPr>
          <w:spacing w:val="-15"/>
        </w:rPr>
        <w:t xml:space="preserve"> </w:t>
      </w:r>
      <w:r>
        <w:t>Users</w:t>
      </w:r>
      <w:r>
        <w:rPr>
          <w:spacing w:val="-15"/>
        </w:rPr>
        <w:t xml:space="preserve"> </w:t>
      </w:r>
      <w:r>
        <w:t>will</w:t>
      </w:r>
      <w:r>
        <w:rPr>
          <w:spacing w:val="-15"/>
        </w:rPr>
        <w:t xml:space="preserve"> </w:t>
      </w:r>
      <w:r>
        <w:t>be</w:t>
      </w:r>
      <w:r>
        <w:rPr>
          <w:spacing w:val="-15"/>
        </w:rPr>
        <w:t xml:space="preserve"> </w:t>
      </w:r>
      <w:r>
        <w:t>able</w:t>
      </w:r>
      <w:r>
        <w:rPr>
          <w:spacing w:val="-15"/>
        </w:rPr>
        <w:t xml:space="preserve"> </w:t>
      </w:r>
      <w:r>
        <w:t>to</w:t>
      </w:r>
      <w:r>
        <w:rPr>
          <w:spacing w:val="-15"/>
        </w:rPr>
        <w:t xml:space="preserve"> </w:t>
      </w:r>
      <w:r>
        <w:t>preview</w:t>
      </w:r>
      <w:r>
        <w:rPr>
          <w:spacing w:val="-15"/>
        </w:rPr>
        <w:t xml:space="preserve"> </w:t>
      </w:r>
      <w:r>
        <w:t>their</w:t>
      </w:r>
      <w:r>
        <w:rPr>
          <w:spacing w:val="-15"/>
        </w:rPr>
        <w:t xml:space="preserve"> </w:t>
      </w:r>
      <w:r>
        <w:t>resumes</w:t>
      </w:r>
      <w:r>
        <w:rPr>
          <w:spacing w:val="-15"/>
        </w:rPr>
        <w:t xml:space="preserve"> </w:t>
      </w:r>
      <w:r>
        <w:t>in</w:t>
      </w:r>
      <w:r>
        <w:rPr>
          <w:spacing w:val="-15"/>
        </w:rPr>
        <w:t xml:space="preserve"> </w:t>
      </w:r>
      <w:r>
        <w:t>real-time</w:t>
      </w:r>
      <w:r>
        <w:rPr>
          <w:spacing w:val="-15"/>
        </w:rPr>
        <w:t xml:space="preserve"> </w:t>
      </w:r>
      <w:r>
        <w:t>as</w:t>
      </w:r>
      <w:r>
        <w:rPr>
          <w:spacing w:val="-15"/>
        </w:rPr>
        <w:t xml:space="preserve"> </w:t>
      </w:r>
      <w:r>
        <w:t>they</w:t>
      </w:r>
      <w:r>
        <w:rPr>
          <w:spacing w:val="-15"/>
        </w:rPr>
        <w:t xml:space="preserve"> </w:t>
      </w:r>
      <w:r>
        <w:t>make</w:t>
      </w:r>
      <w:r>
        <w:rPr>
          <w:spacing w:val="-15"/>
        </w:rPr>
        <w:t xml:space="preserve"> </w:t>
      </w:r>
      <w:r>
        <w:t>changes, allowing them to see how their resumes will appear to prospective employers. This feature will enable users to make adjustments and refinements to their resumes quickly and easily.</w:t>
      </w:r>
    </w:p>
    <w:p>
      <w:pPr>
        <w:pStyle w:val="7"/>
        <w:spacing w:before="155" w:line="348" w:lineRule="auto"/>
        <w:ind w:left="100" w:right="166"/>
        <w:jc w:val="both"/>
      </w:pPr>
      <w:r>
        <w:t>Export</w:t>
      </w:r>
      <w:r>
        <w:rPr>
          <w:spacing w:val="-15"/>
        </w:rPr>
        <w:t xml:space="preserve"> </w:t>
      </w:r>
      <w:r>
        <w:t>Options:</w:t>
      </w:r>
      <w:r>
        <w:rPr>
          <w:spacing w:val="-15"/>
        </w:rPr>
        <w:t xml:space="preserve"> </w:t>
      </w:r>
      <w:r>
        <w:t>Once</w:t>
      </w:r>
      <w:r>
        <w:rPr>
          <w:spacing w:val="-15"/>
        </w:rPr>
        <w:t xml:space="preserve"> </w:t>
      </w:r>
      <w:r>
        <w:t>users</w:t>
      </w:r>
      <w:r>
        <w:rPr>
          <w:spacing w:val="-15"/>
        </w:rPr>
        <w:t xml:space="preserve"> </w:t>
      </w:r>
      <w:r>
        <w:t>have</w:t>
      </w:r>
      <w:r>
        <w:rPr>
          <w:spacing w:val="-15"/>
        </w:rPr>
        <w:t xml:space="preserve"> </w:t>
      </w:r>
      <w:r>
        <w:t>completed</w:t>
      </w:r>
      <w:r>
        <w:rPr>
          <w:spacing w:val="-15"/>
        </w:rPr>
        <w:t xml:space="preserve"> </w:t>
      </w:r>
      <w:r>
        <w:t>their</w:t>
      </w:r>
      <w:r>
        <w:rPr>
          <w:spacing w:val="-15"/>
        </w:rPr>
        <w:t xml:space="preserve"> </w:t>
      </w:r>
      <w:r>
        <w:t>resumes,</w:t>
      </w:r>
      <w:r>
        <w:rPr>
          <w:spacing w:val="-15"/>
        </w:rPr>
        <w:t xml:space="preserve"> </w:t>
      </w:r>
      <w:r>
        <w:t>they</w:t>
      </w:r>
      <w:r>
        <w:rPr>
          <w:spacing w:val="-15"/>
        </w:rPr>
        <w:t xml:space="preserve"> </w:t>
      </w:r>
      <w:r>
        <w:t>will</w:t>
      </w:r>
      <w:r>
        <w:rPr>
          <w:spacing w:val="-15"/>
        </w:rPr>
        <w:t xml:space="preserve"> </w:t>
      </w:r>
      <w:r>
        <w:t>have</w:t>
      </w:r>
      <w:r>
        <w:rPr>
          <w:spacing w:val="-15"/>
        </w:rPr>
        <w:t xml:space="preserve"> </w:t>
      </w:r>
      <w:r>
        <w:t>the</w:t>
      </w:r>
      <w:r>
        <w:rPr>
          <w:spacing w:val="-15"/>
        </w:rPr>
        <w:t xml:space="preserve"> </w:t>
      </w:r>
      <w:r>
        <w:t>option</w:t>
      </w:r>
      <w:r>
        <w:rPr>
          <w:spacing w:val="-15"/>
        </w:rPr>
        <w:t xml:space="preserve"> </w:t>
      </w:r>
      <w:r>
        <w:t>to</w:t>
      </w:r>
      <w:r>
        <w:rPr>
          <w:spacing w:val="-15"/>
        </w:rPr>
        <w:t xml:space="preserve"> </w:t>
      </w:r>
      <w:r>
        <w:t>export</w:t>
      </w:r>
      <w:r>
        <w:rPr>
          <w:spacing w:val="-15"/>
        </w:rPr>
        <w:t xml:space="preserve"> </w:t>
      </w:r>
      <w:r>
        <w:t>them in various formats, including PDF and Word documents. This will ensure compatibility with different application processes and systems, allowing users to submit their resumes seamlessly.</w:t>
      </w:r>
    </w:p>
    <w:p>
      <w:pPr>
        <w:pStyle w:val="7"/>
        <w:spacing w:before="155" w:line="348" w:lineRule="auto"/>
        <w:ind w:left="100" w:right="170"/>
        <w:jc w:val="both"/>
      </w:pPr>
      <w:r>
        <w:t>Accessibility: The platform will be designed to be accessible to users of all backgrounds and abilities. This includes providing support for screen readers, keyboard navigation, and other assistive technologies to ensure that all users can access and use the platform effectively.</w:t>
      </w:r>
    </w:p>
    <w:p>
      <w:pPr>
        <w:pStyle w:val="7"/>
      </w:pPr>
    </w:p>
    <w:p>
      <w:pPr>
        <w:pStyle w:val="7"/>
        <w:spacing w:before="161"/>
      </w:pPr>
    </w:p>
    <w:p>
      <w:pPr>
        <w:pStyle w:val="3"/>
        <w:numPr>
          <w:ilvl w:val="1"/>
          <w:numId w:val="1"/>
        </w:numPr>
        <w:tabs>
          <w:tab w:val="left" w:pos="520"/>
        </w:tabs>
        <w:spacing w:before="0" w:after="0" w:line="240" w:lineRule="auto"/>
        <w:ind w:left="520" w:right="0" w:hanging="420"/>
        <w:jc w:val="both"/>
      </w:pPr>
      <w:r>
        <w:rPr>
          <w:spacing w:val="-2"/>
        </w:rPr>
        <w:t>METHODOLOGY:</w:t>
      </w:r>
    </w:p>
    <w:p>
      <w:pPr>
        <w:pStyle w:val="7"/>
        <w:spacing w:before="305" w:line="348" w:lineRule="auto"/>
        <w:ind w:left="100" w:right="169"/>
        <w:jc w:val="both"/>
      </w:pPr>
      <w:r>
        <w:t>The</w:t>
      </w:r>
      <w:r>
        <w:rPr>
          <w:spacing w:val="-1"/>
        </w:rPr>
        <w:t xml:space="preserve"> </w:t>
      </w:r>
      <w:r>
        <w:t>resume</w:t>
      </w:r>
      <w:r>
        <w:rPr>
          <w:spacing w:val="-1"/>
        </w:rPr>
        <w:t xml:space="preserve"> </w:t>
      </w:r>
      <w:r>
        <w:t>builder project</w:t>
      </w:r>
      <w:r>
        <w:rPr>
          <w:spacing w:val="-1"/>
        </w:rPr>
        <w:t xml:space="preserve"> </w:t>
      </w:r>
      <w:r>
        <w:t>followed a</w:t>
      </w:r>
      <w:r>
        <w:rPr>
          <w:spacing w:val="-1"/>
        </w:rPr>
        <w:t xml:space="preserve"> </w:t>
      </w:r>
      <w:r>
        <w:t>systematic</w:t>
      </w:r>
      <w:r>
        <w:rPr>
          <w:spacing w:val="-1"/>
        </w:rPr>
        <w:t xml:space="preserve"> </w:t>
      </w:r>
      <w:r>
        <w:t>approach to ensure</w:t>
      </w:r>
      <w:r>
        <w:rPr>
          <w:spacing w:val="-1"/>
        </w:rPr>
        <w:t xml:space="preserve"> </w:t>
      </w:r>
      <w:r>
        <w:t>the</w:t>
      </w:r>
      <w:r>
        <w:rPr>
          <w:spacing w:val="-1"/>
        </w:rPr>
        <w:t xml:space="preserve"> </w:t>
      </w:r>
      <w:r>
        <w:t>successful</w:t>
      </w:r>
      <w:r>
        <w:rPr>
          <w:spacing w:val="-1"/>
        </w:rPr>
        <w:t xml:space="preserve"> </w:t>
      </w:r>
      <w:r>
        <w:t>development of the website. The methodology encompassed several key phases, including planning, design, implementation, testing, and evaluation.</w:t>
      </w:r>
    </w:p>
    <w:p>
      <w:pPr>
        <w:pStyle w:val="4"/>
        <w:numPr>
          <w:ilvl w:val="0"/>
          <w:numId w:val="3"/>
        </w:numPr>
        <w:tabs>
          <w:tab w:val="left" w:pos="380"/>
        </w:tabs>
        <w:spacing w:before="158" w:after="0" w:line="240" w:lineRule="auto"/>
        <w:ind w:left="380" w:right="0" w:hanging="280"/>
        <w:jc w:val="both"/>
      </w:pPr>
      <w:r>
        <w:t>Planning</w:t>
      </w:r>
      <w:r>
        <w:rPr>
          <w:spacing w:val="3"/>
        </w:rPr>
        <w:t xml:space="preserve"> </w:t>
      </w:r>
      <w:r>
        <w:rPr>
          <w:spacing w:val="-2"/>
        </w:rPr>
        <w:t>Phase:</w:t>
      </w:r>
    </w:p>
    <w:p>
      <w:pPr>
        <w:pStyle w:val="7"/>
        <w:spacing w:before="71" w:line="345" w:lineRule="auto"/>
        <w:ind w:left="100" w:right="165"/>
        <w:jc w:val="both"/>
      </w:pPr>
    </w:p>
    <w:p>
      <w:pPr>
        <w:pStyle w:val="7"/>
        <w:spacing w:before="71" w:line="345" w:lineRule="auto"/>
        <w:ind w:left="100" w:right="165"/>
        <w:jc w:val="both"/>
      </w:pPr>
      <w:r>
        <w:t>This</w:t>
      </w:r>
      <w:r>
        <w:rPr>
          <w:spacing w:val="-8"/>
        </w:rPr>
        <w:t xml:space="preserve"> </w:t>
      </w:r>
      <w:r>
        <w:t>phase</w:t>
      </w:r>
      <w:r>
        <w:rPr>
          <w:spacing w:val="-11"/>
        </w:rPr>
        <w:t xml:space="preserve"> </w:t>
      </w:r>
      <w:r>
        <w:t>involved</w:t>
      </w:r>
      <w:r>
        <w:rPr>
          <w:spacing w:val="-10"/>
        </w:rPr>
        <w:t xml:space="preserve"> </w:t>
      </w:r>
      <w:r>
        <w:t>defining</w:t>
      </w:r>
      <w:r>
        <w:rPr>
          <w:spacing w:val="-5"/>
        </w:rPr>
        <w:t xml:space="preserve"> </w:t>
      </w:r>
      <w:r>
        <w:t>the</w:t>
      </w:r>
      <w:r>
        <w:rPr>
          <w:spacing w:val="-6"/>
        </w:rPr>
        <w:t xml:space="preserve"> </w:t>
      </w:r>
      <w:r>
        <w:t>project</w:t>
      </w:r>
      <w:r>
        <w:rPr>
          <w:spacing w:val="-11"/>
        </w:rPr>
        <w:t xml:space="preserve"> </w:t>
      </w:r>
      <w:r>
        <w:t>scope,</w:t>
      </w:r>
      <w:r>
        <w:rPr>
          <w:spacing w:val="-5"/>
        </w:rPr>
        <w:t xml:space="preserve"> </w:t>
      </w:r>
      <w:r>
        <w:t>objectives,</w:t>
      </w:r>
      <w:r>
        <w:rPr>
          <w:spacing w:val="-10"/>
        </w:rPr>
        <w:t xml:space="preserve"> </w:t>
      </w:r>
      <w:r>
        <w:t>and</w:t>
      </w:r>
      <w:r>
        <w:rPr>
          <w:spacing w:val="-10"/>
        </w:rPr>
        <w:t xml:space="preserve"> </w:t>
      </w:r>
      <w:r>
        <w:t>requirements.</w:t>
      </w:r>
      <w:r>
        <w:rPr>
          <w:spacing w:val="-10"/>
        </w:rPr>
        <w:t xml:space="preserve"> </w:t>
      </w:r>
      <w:r>
        <w:t>A</w:t>
      </w:r>
      <w:r>
        <w:rPr>
          <w:spacing w:val="-3"/>
        </w:rPr>
        <w:t xml:space="preserve"> </w:t>
      </w:r>
      <w:r>
        <w:t>thorough</w:t>
      </w:r>
      <w:r>
        <w:rPr>
          <w:spacing w:val="-9"/>
        </w:rPr>
        <w:t xml:space="preserve"> </w:t>
      </w:r>
      <w:r>
        <w:t>analysis of existing resume builder tools and user needs was conducted to inform the project direction. A project plan was developed, outlining tasks, timelines, and resource allocation.</w:t>
      </w:r>
    </w:p>
    <w:p>
      <w:pPr>
        <w:pStyle w:val="7"/>
        <w:spacing w:before="71" w:line="345" w:lineRule="auto"/>
        <w:ind w:left="100" w:right="165"/>
        <w:jc w:val="both"/>
      </w:pPr>
    </w:p>
    <w:p>
      <w:pPr>
        <w:pStyle w:val="4"/>
        <w:numPr>
          <w:ilvl w:val="0"/>
          <w:numId w:val="3"/>
        </w:numPr>
        <w:tabs>
          <w:tab w:val="left" w:pos="380"/>
        </w:tabs>
        <w:spacing w:before="161" w:after="0" w:line="240" w:lineRule="auto"/>
        <w:ind w:left="380" w:right="0" w:hanging="280"/>
        <w:jc w:val="both"/>
      </w:pPr>
      <w:r>
        <w:t>Design</w:t>
      </w:r>
      <w:r>
        <w:rPr>
          <w:spacing w:val="-1"/>
        </w:rPr>
        <w:t xml:space="preserve"> </w:t>
      </w:r>
      <w:r>
        <w:rPr>
          <w:spacing w:val="-2"/>
        </w:rPr>
        <w:t>Phase:</w:t>
      </w:r>
    </w:p>
    <w:p>
      <w:pPr>
        <w:pStyle w:val="7"/>
        <w:spacing w:before="305" w:line="345" w:lineRule="auto"/>
        <w:ind w:left="100" w:right="158"/>
        <w:jc w:val="both"/>
      </w:pPr>
      <w:r>
        <w:t>In the design phase, the system architecture and user interface were conceptualized. Design decisions were made based on usability principles, ensuring an intuitive and user-friendly experience.</w:t>
      </w:r>
      <w:r>
        <w:rPr>
          <w:spacing w:val="-5"/>
        </w:rPr>
        <w:t xml:space="preserve"> </w:t>
      </w:r>
      <w:r>
        <w:t>Wireframes</w:t>
      </w:r>
      <w:r>
        <w:rPr>
          <w:spacing w:val="-4"/>
        </w:rPr>
        <w:t xml:space="preserve"> </w:t>
      </w:r>
      <w:r>
        <w:t>and</w:t>
      </w:r>
      <w:r>
        <w:rPr>
          <w:spacing w:val="-5"/>
        </w:rPr>
        <w:t xml:space="preserve"> </w:t>
      </w:r>
      <w:r>
        <w:t>mockups</w:t>
      </w:r>
      <w:r>
        <w:rPr>
          <w:spacing w:val="-4"/>
        </w:rPr>
        <w:t xml:space="preserve"> </w:t>
      </w:r>
      <w:r>
        <w:t>were</w:t>
      </w:r>
      <w:r>
        <w:rPr>
          <w:spacing w:val="-7"/>
        </w:rPr>
        <w:t xml:space="preserve"> </w:t>
      </w:r>
      <w:r>
        <w:t>created</w:t>
      </w:r>
      <w:r>
        <w:rPr>
          <w:spacing w:val="-5"/>
        </w:rPr>
        <w:t xml:space="preserve"> </w:t>
      </w:r>
      <w:r>
        <w:t>to</w:t>
      </w:r>
      <w:r>
        <w:rPr>
          <w:spacing w:val="-5"/>
        </w:rPr>
        <w:t xml:space="preserve"> </w:t>
      </w:r>
      <w:r>
        <w:t>visualize</w:t>
      </w:r>
      <w:r>
        <w:rPr>
          <w:spacing w:val="-7"/>
        </w:rPr>
        <w:t xml:space="preserve"> </w:t>
      </w:r>
      <w:r>
        <w:t>the</w:t>
      </w:r>
      <w:r>
        <w:rPr>
          <w:spacing w:val="-7"/>
        </w:rPr>
        <w:t xml:space="preserve"> </w:t>
      </w:r>
      <w:r>
        <w:t>layout</w:t>
      </w:r>
      <w:r>
        <w:rPr>
          <w:spacing w:val="-7"/>
        </w:rPr>
        <w:t xml:space="preserve"> </w:t>
      </w:r>
      <w:r>
        <w:t>and</w:t>
      </w:r>
      <w:r>
        <w:rPr>
          <w:spacing w:val="-5"/>
        </w:rPr>
        <w:t xml:space="preserve"> </w:t>
      </w:r>
      <w:r>
        <w:t>functionality</w:t>
      </w:r>
      <w:r>
        <w:rPr>
          <w:spacing w:val="-5"/>
        </w:rPr>
        <w:t xml:space="preserve"> </w:t>
      </w:r>
      <w:r>
        <w:t>of</w:t>
      </w:r>
      <w:r>
        <w:rPr>
          <w:spacing w:val="-5"/>
        </w:rPr>
        <w:t xml:space="preserve"> </w:t>
      </w:r>
      <w:r>
        <w:t xml:space="preserve">the </w:t>
      </w:r>
      <w:r>
        <w:rPr>
          <w:spacing w:val="-2"/>
        </w:rPr>
        <w:t>website.</w:t>
      </w:r>
    </w:p>
    <w:p>
      <w:pPr>
        <w:pStyle w:val="4"/>
        <w:numPr>
          <w:ilvl w:val="0"/>
          <w:numId w:val="3"/>
        </w:numPr>
        <w:tabs>
          <w:tab w:val="left" w:pos="380"/>
        </w:tabs>
        <w:spacing w:before="164" w:after="0" w:line="240" w:lineRule="auto"/>
        <w:ind w:left="380" w:right="0" w:hanging="280"/>
        <w:jc w:val="both"/>
      </w:pPr>
      <w:r>
        <w:t>Implementation</w:t>
      </w:r>
      <w:r>
        <w:rPr>
          <w:spacing w:val="-1"/>
        </w:rPr>
        <w:t xml:space="preserve"> </w:t>
      </w:r>
      <w:r>
        <w:rPr>
          <w:spacing w:val="-2"/>
        </w:rPr>
        <w:t>Phase:</w:t>
      </w:r>
    </w:p>
    <w:p>
      <w:pPr>
        <w:pStyle w:val="7"/>
        <w:spacing w:before="306" w:line="345" w:lineRule="auto"/>
        <w:ind w:left="100" w:right="159"/>
        <w:jc w:val="both"/>
      </w:pPr>
      <w:r>
        <w:t>The implementation phase focused on translating the design into functional code. Frontend development</w:t>
      </w:r>
      <w:r>
        <w:rPr>
          <w:spacing w:val="-15"/>
        </w:rPr>
        <w:t xml:space="preserve"> </w:t>
      </w:r>
      <w:r>
        <w:t>was</w:t>
      </w:r>
      <w:r>
        <w:rPr>
          <w:spacing w:val="-15"/>
        </w:rPr>
        <w:t xml:space="preserve"> </w:t>
      </w:r>
      <w:r>
        <w:t>carried</w:t>
      </w:r>
      <w:r>
        <w:rPr>
          <w:spacing w:val="-15"/>
        </w:rPr>
        <w:t xml:space="preserve"> </w:t>
      </w:r>
      <w:r>
        <w:t>out</w:t>
      </w:r>
      <w:r>
        <w:rPr>
          <w:spacing w:val="-15"/>
        </w:rPr>
        <w:t xml:space="preserve"> </w:t>
      </w:r>
      <w:r>
        <w:t>using</w:t>
      </w:r>
      <w:r>
        <w:rPr>
          <w:spacing w:val="-15"/>
        </w:rPr>
        <w:t xml:space="preserve"> </w:t>
      </w:r>
      <w:r>
        <w:t>HTML,</w:t>
      </w:r>
      <w:r>
        <w:rPr>
          <w:spacing w:val="-15"/>
        </w:rPr>
        <w:t xml:space="preserve"> </w:t>
      </w:r>
      <w:r>
        <w:t>CSS,</w:t>
      </w:r>
      <w:r>
        <w:rPr>
          <w:spacing w:val="-15"/>
        </w:rPr>
        <w:t xml:space="preserve"> </w:t>
      </w:r>
      <w:r>
        <w:t>JavaScript,</w:t>
      </w:r>
      <w:r>
        <w:rPr>
          <w:spacing w:val="-15"/>
        </w:rPr>
        <w:t xml:space="preserve"> </w:t>
      </w:r>
      <w:r>
        <w:t>and</w:t>
      </w:r>
      <w:r>
        <w:rPr>
          <w:spacing w:val="-15"/>
        </w:rPr>
        <w:t xml:space="preserve"> </w:t>
      </w:r>
      <w:r>
        <w:t>the</w:t>
      </w:r>
      <w:r>
        <w:rPr>
          <w:spacing w:val="-15"/>
        </w:rPr>
        <w:t xml:space="preserve"> </w:t>
      </w:r>
      <w:r>
        <w:t>React</w:t>
      </w:r>
      <w:r>
        <w:rPr>
          <w:spacing w:val="-15"/>
        </w:rPr>
        <w:t xml:space="preserve"> </w:t>
      </w:r>
      <w:r>
        <w:t>framework</w:t>
      </w:r>
      <w:r>
        <w:rPr>
          <w:spacing w:val="-15"/>
        </w:rPr>
        <w:t xml:space="preserve"> </w:t>
      </w:r>
      <w:r>
        <w:t>for</w:t>
      </w:r>
      <w:r>
        <w:rPr>
          <w:spacing w:val="-15"/>
        </w:rPr>
        <w:t xml:space="preserve"> </w:t>
      </w:r>
      <w:r>
        <w:t>dynamic user interactions. Backend development utilized Node.js and Express.js for server-side logic and database interactions.</w:t>
      </w:r>
    </w:p>
    <w:p>
      <w:pPr>
        <w:pStyle w:val="4"/>
        <w:numPr>
          <w:ilvl w:val="0"/>
          <w:numId w:val="3"/>
        </w:numPr>
        <w:tabs>
          <w:tab w:val="left" w:pos="380"/>
        </w:tabs>
        <w:spacing w:before="163" w:after="0" w:line="240" w:lineRule="auto"/>
        <w:ind w:left="380" w:right="0" w:hanging="280"/>
        <w:jc w:val="both"/>
      </w:pPr>
      <w:r>
        <w:t>Testing</w:t>
      </w:r>
      <w:r>
        <w:rPr>
          <w:spacing w:val="1"/>
        </w:rPr>
        <w:t xml:space="preserve"> </w:t>
      </w:r>
      <w:r>
        <w:rPr>
          <w:spacing w:val="-2"/>
        </w:rPr>
        <w:t>Phase:</w:t>
      </w:r>
    </w:p>
    <w:p>
      <w:pPr>
        <w:pStyle w:val="7"/>
        <w:spacing w:before="306" w:line="345" w:lineRule="auto"/>
        <w:ind w:left="100" w:right="159"/>
        <w:jc w:val="both"/>
      </w:pPr>
      <w:r>
        <w:t>Comprehensive testing was conducted to ensure the quality and reliability of the website. Unit tests were performed to validate individual components, while integration tests assessed the interactions</w:t>
      </w:r>
      <w:r>
        <w:rPr>
          <w:spacing w:val="-10"/>
        </w:rPr>
        <w:t xml:space="preserve"> </w:t>
      </w:r>
      <w:r>
        <w:t>between</w:t>
      </w:r>
      <w:r>
        <w:rPr>
          <w:spacing w:val="-11"/>
        </w:rPr>
        <w:t xml:space="preserve"> </w:t>
      </w:r>
      <w:r>
        <w:t>different</w:t>
      </w:r>
      <w:r>
        <w:rPr>
          <w:spacing w:val="-12"/>
        </w:rPr>
        <w:t xml:space="preserve"> </w:t>
      </w:r>
      <w:r>
        <w:t>modules.</w:t>
      </w:r>
      <w:r>
        <w:rPr>
          <w:spacing w:val="-11"/>
        </w:rPr>
        <w:t xml:space="preserve"> </w:t>
      </w:r>
      <w:r>
        <w:t>User</w:t>
      </w:r>
      <w:r>
        <w:rPr>
          <w:spacing w:val="-11"/>
        </w:rPr>
        <w:t xml:space="preserve"> </w:t>
      </w:r>
      <w:r>
        <w:t>acceptance</w:t>
      </w:r>
      <w:r>
        <w:rPr>
          <w:spacing w:val="-12"/>
        </w:rPr>
        <w:t xml:space="preserve"> </w:t>
      </w:r>
      <w:r>
        <w:t>testing</w:t>
      </w:r>
      <w:r>
        <w:rPr>
          <w:spacing w:val="-11"/>
        </w:rPr>
        <w:t xml:space="preserve"> </w:t>
      </w:r>
      <w:r>
        <w:t>involved</w:t>
      </w:r>
      <w:r>
        <w:rPr>
          <w:spacing w:val="-11"/>
        </w:rPr>
        <w:t xml:space="preserve"> </w:t>
      </w:r>
      <w:r>
        <w:t>soliciting</w:t>
      </w:r>
      <w:r>
        <w:rPr>
          <w:spacing w:val="-11"/>
        </w:rPr>
        <w:t xml:space="preserve"> </w:t>
      </w:r>
      <w:r>
        <w:t>feedback</w:t>
      </w:r>
      <w:r>
        <w:rPr>
          <w:spacing w:val="-11"/>
        </w:rPr>
        <w:t xml:space="preserve"> </w:t>
      </w:r>
      <w:r>
        <w:t>from potential users to identify any usability issues or bugs.</w:t>
      </w:r>
    </w:p>
    <w:p>
      <w:pPr>
        <w:pStyle w:val="7"/>
        <w:spacing w:before="306" w:line="345" w:lineRule="auto"/>
        <w:ind w:left="100" w:right="159"/>
        <w:jc w:val="both"/>
      </w:pPr>
    </w:p>
    <w:p>
      <w:pPr>
        <w:pStyle w:val="4"/>
        <w:numPr>
          <w:ilvl w:val="0"/>
          <w:numId w:val="3"/>
        </w:numPr>
        <w:tabs>
          <w:tab w:val="left" w:pos="380"/>
        </w:tabs>
        <w:spacing w:before="0" w:after="0" w:line="240" w:lineRule="auto"/>
        <w:ind w:left="380" w:right="0" w:hanging="280"/>
        <w:jc w:val="both"/>
      </w:pPr>
      <w:r>
        <w:t>Evaluation</w:t>
      </w:r>
      <w:r>
        <w:rPr>
          <w:spacing w:val="3"/>
        </w:rPr>
        <w:t xml:space="preserve"> </w:t>
      </w:r>
      <w:r>
        <w:rPr>
          <w:spacing w:val="-2"/>
        </w:rPr>
        <w:t>Phase:</w:t>
      </w:r>
    </w:p>
    <w:p>
      <w:pPr>
        <w:pStyle w:val="7"/>
        <w:spacing w:before="306" w:line="348" w:lineRule="auto"/>
        <w:ind w:left="100" w:right="160"/>
        <w:jc w:val="both"/>
      </w:pPr>
      <w:r>
        <w:t>The final phase involved evaluating the performance and effectiveness of the website. Metrics such as response time, user engagement, and satisfaction were measured and analyzed. Findings from the evaluation were used to identify areas for improvement and future development. By following this methodology, the resume builder project was executed systematically, resulting in the successful development of a functional and user-friendly webs.</w:t>
      </w:r>
    </w:p>
    <w:sectPr>
      <w:pgSz w:w="12240" w:h="15840"/>
      <w:pgMar w:top="1360" w:right="1280" w:bottom="280" w:left="13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11" w:hanging="211"/>
        <w:jc w:val="left"/>
      </w:pPr>
      <w:rPr>
        <w:rFonts w:hint="default" w:ascii="Times New Roman" w:hAnsi="Times New Roman" w:eastAsia="Times New Roman" w:cs="Times New Roman"/>
        <w:b w:val="0"/>
        <w:bCs w:val="0"/>
        <w:i w:val="0"/>
        <w:iCs w:val="0"/>
        <w:spacing w:val="0"/>
        <w:w w:val="97"/>
        <w:sz w:val="26"/>
        <w:szCs w:val="26"/>
        <w:lang w:val="en-US" w:eastAsia="en-US" w:bidi="ar-SA"/>
      </w:rPr>
    </w:lvl>
    <w:lvl w:ilvl="1" w:tentative="0">
      <w:start w:val="0"/>
      <w:numFmt w:val="bullet"/>
      <w:lvlText w:val="•"/>
      <w:lvlJc w:val="left"/>
      <w:pPr>
        <w:ind w:left="1250" w:hanging="211"/>
      </w:pPr>
      <w:rPr>
        <w:rFonts w:hint="default"/>
        <w:lang w:val="en-US" w:eastAsia="en-US" w:bidi="ar-SA"/>
      </w:rPr>
    </w:lvl>
    <w:lvl w:ilvl="2" w:tentative="0">
      <w:start w:val="0"/>
      <w:numFmt w:val="bullet"/>
      <w:lvlText w:val="•"/>
      <w:lvlJc w:val="left"/>
      <w:pPr>
        <w:ind w:left="2180" w:hanging="211"/>
      </w:pPr>
      <w:rPr>
        <w:rFonts w:hint="default"/>
        <w:lang w:val="en-US" w:eastAsia="en-US" w:bidi="ar-SA"/>
      </w:rPr>
    </w:lvl>
    <w:lvl w:ilvl="3" w:tentative="0">
      <w:start w:val="0"/>
      <w:numFmt w:val="bullet"/>
      <w:lvlText w:val="•"/>
      <w:lvlJc w:val="left"/>
      <w:pPr>
        <w:ind w:left="3110" w:hanging="211"/>
      </w:pPr>
      <w:rPr>
        <w:rFonts w:hint="default"/>
        <w:lang w:val="en-US" w:eastAsia="en-US" w:bidi="ar-SA"/>
      </w:rPr>
    </w:lvl>
    <w:lvl w:ilvl="4" w:tentative="0">
      <w:start w:val="0"/>
      <w:numFmt w:val="bullet"/>
      <w:lvlText w:val="•"/>
      <w:lvlJc w:val="left"/>
      <w:pPr>
        <w:ind w:left="4040" w:hanging="211"/>
      </w:pPr>
      <w:rPr>
        <w:rFonts w:hint="default"/>
        <w:lang w:val="en-US" w:eastAsia="en-US" w:bidi="ar-SA"/>
      </w:rPr>
    </w:lvl>
    <w:lvl w:ilvl="5" w:tentative="0">
      <w:start w:val="0"/>
      <w:numFmt w:val="bullet"/>
      <w:lvlText w:val="•"/>
      <w:lvlJc w:val="left"/>
      <w:pPr>
        <w:ind w:left="4970" w:hanging="211"/>
      </w:pPr>
      <w:rPr>
        <w:rFonts w:hint="default"/>
        <w:lang w:val="en-US" w:eastAsia="en-US" w:bidi="ar-SA"/>
      </w:rPr>
    </w:lvl>
    <w:lvl w:ilvl="6" w:tentative="0">
      <w:start w:val="0"/>
      <w:numFmt w:val="bullet"/>
      <w:lvlText w:val="•"/>
      <w:lvlJc w:val="left"/>
      <w:pPr>
        <w:ind w:left="5900" w:hanging="211"/>
      </w:pPr>
      <w:rPr>
        <w:rFonts w:hint="default"/>
        <w:lang w:val="en-US" w:eastAsia="en-US" w:bidi="ar-SA"/>
      </w:rPr>
    </w:lvl>
    <w:lvl w:ilvl="7" w:tentative="0">
      <w:start w:val="0"/>
      <w:numFmt w:val="bullet"/>
      <w:lvlText w:val="•"/>
      <w:lvlJc w:val="left"/>
      <w:pPr>
        <w:ind w:left="6830" w:hanging="211"/>
      </w:pPr>
      <w:rPr>
        <w:rFonts w:hint="default"/>
        <w:lang w:val="en-US" w:eastAsia="en-US" w:bidi="ar-SA"/>
      </w:rPr>
    </w:lvl>
    <w:lvl w:ilvl="8" w:tentative="0">
      <w:start w:val="0"/>
      <w:numFmt w:val="bullet"/>
      <w:lvlText w:val="•"/>
      <w:lvlJc w:val="left"/>
      <w:pPr>
        <w:ind w:left="7760" w:hanging="211"/>
      </w:pPr>
      <w:rPr>
        <w:rFonts w:hint="default"/>
        <w:lang w:val="en-US" w:eastAsia="en-US" w:bidi="ar-SA"/>
      </w:rPr>
    </w:lvl>
  </w:abstractNum>
  <w:abstractNum w:abstractNumId="1">
    <w:nsid w:val="0053208E"/>
    <w:multiLevelType w:val="multilevel"/>
    <w:tmpl w:val="0053208E"/>
    <w:lvl w:ilvl="0" w:tentative="0">
      <w:start w:val="3"/>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tentative="0">
      <w:start w:val="0"/>
      <w:numFmt w:val="bullet"/>
      <w:lvlText w:val="•"/>
      <w:lvlJc w:val="left"/>
      <w:pPr>
        <w:ind w:left="2340" w:hanging="420"/>
      </w:pPr>
      <w:rPr>
        <w:rFonts w:hint="default"/>
        <w:lang w:val="en-US" w:eastAsia="en-US" w:bidi="ar-SA"/>
      </w:rPr>
    </w:lvl>
    <w:lvl w:ilvl="3" w:tentative="0">
      <w:start w:val="0"/>
      <w:numFmt w:val="bullet"/>
      <w:lvlText w:val="•"/>
      <w:lvlJc w:val="left"/>
      <w:pPr>
        <w:ind w:left="3250" w:hanging="420"/>
      </w:pPr>
      <w:rPr>
        <w:rFonts w:hint="default"/>
        <w:lang w:val="en-US" w:eastAsia="en-US" w:bidi="ar-SA"/>
      </w:rPr>
    </w:lvl>
    <w:lvl w:ilvl="4" w:tentative="0">
      <w:start w:val="0"/>
      <w:numFmt w:val="bullet"/>
      <w:lvlText w:val="•"/>
      <w:lvlJc w:val="left"/>
      <w:pPr>
        <w:ind w:left="4160" w:hanging="420"/>
      </w:pPr>
      <w:rPr>
        <w:rFonts w:hint="default"/>
        <w:lang w:val="en-US" w:eastAsia="en-US" w:bidi="ar-SA"/>
      </w:rPr>
    </w:lvl>
    <w:lvl w:ilvl="5" w:tentative="0">
      <w:start w:val="0"/>
      <w:numFmt w:val="bullet"/>
      <w:lvlText w:val="•"/>
      <w:lvlJc w:val="left"/>
      <w:pPr>
        <w:ind w:left="5070" w:hanging="420"/>
      </w:pPr>
      <w:rPr>
        <w:rFonts w:hint="default"/>
        <w:lang w:val="en-US" w:eastAsia="en-US" w:bidi="ar-SA"/>
      </w:rPr>
    </w:lvl>
    <w:lvl w:ilvl="6" w:tentative="0">
      <w:start w:val="0"/>
      <w:numFmt w:val="bullet"/>
      <w:lvlText w:val="•"/>
      <w:lvlJc w:val="left"/>
      <w:pPr>
        <w:ind w:left="5980" w:hanging="420"/>
      </w:pPr>
      <w:rPr>
        <w:rFonts w:hint="default"/>
        <w:lang w:val="en-US" w:eastAsia="en-US" w:bidi="ar-SA"/>
      </w:rPr>
    </w:lvl>
    <w:lvl w:ilvl="7" w:tentative="0">
      <w:start w:val="0"/>
      <w:numFmt w:val="bullet"/>
      <w:lvlText w:val="•"/>
      <w:lvlJc w:val="left"/>
      <w:pPr>
        <w:ind w:left="6890" w:hanging="420"/>
      </w:pPr>
      <w:rPr>
        <w:rFonts w:hint="default"/>
        <w:lang w:val="en-US" w:eastAsia="en-US" w:bidi="ar-SA"/>
      </w:rPr>
    </w:lvl>
    <w:lvl w:ilvl="8" w:tentative="0">
      <w:start w:val="0"/>
      <w:numFmt w:val="bullet"/>
      <w:lvlText w:val="•"/>
      <w:lvlJc w:val="left"/>
      <w:pPr>
        <w:ind w:left="7800" w:hanging="42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380" w:hanging="2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304" w:hanging="280"/>
      </w:pPr>
      <w:rPr>
        <w:rFonts w:hint="default"/>
        <w:lang w:val="en-US" w:eastAsia="en-US" w:bidi="ar-SA"/>
      </w:rPr>
    </w:lvl>
    <w:lvl w:ilvl="2" w:tentative="0">
      <w:start w:val="0"/>
      <w:numFmt w:val="bullet"/>
      <w:lvlText w:val="•"/>
      <w:lvlJc w:val="left"/>
      <w:pPr>
        <w:ind w:left="2228" w:hanging="280"/>
      </w:pPr>
      <w:rPr>
        <w:rFonts w:hint="default"/>
        <w:lang w:val="en-US" w:eastAsia="en-US" w:bidi="ar-SA"/>
      </w:rPr>
    </w:lvl>
    <w:lvl w:ilvl="3" w:tentative="0">
      <w:start w:val="0"/>
      <w:numFmt w:val="bullet"/>
      <w:lvlText w:val="•"/>
      <w:lvlJc w:val="left"/>
      <w:pPr>
        <w:ind w:left="3152" w:hanging="280"/>
      </w:pPr>
      <w:rPr>
        <w:rFonts w:hint="default"/>
        <w:lang w:val="en-US" w:eastAsia="en-US" w:bidi="ar-SA"/>
      </w:rPr>
    </w:lvl>
    <w:lvl w:ilvl="4" w:tentative="0">
      <w:start w:val="0"/>
      <w:numFmt w:val="bullet"/>
      <w:lvlText w:val="•"/>
      <w:lvlJc w:val="left"/>
      <w:pPr>
        <w:ind w:left="4076" w:hanging="280"/>
      </w:pPr>
      <w:rPr>
        <w:rFonts w:hint="default"/>
        <w:lang w:val="en-US" w:eastAsia="en-US" w:bidi="ar-SA"/>
      </w:rPr>
    </w:lvl>
    <w:lvl w:ilvl="5" w:tentative="0">
      <w:start w:val="0"/>
      <w:numFmt w:val="bullet"/>
      <w:lvlText w:val="•"/>
      <w:lvlJc w:val="left"/>
      <w:pPr>
        <w:ind w:left="5000" w:hanging="280"/>
      </w:pPr>
      <w:rPr>
        <w:rFonts w:hint="default"/>
        <w:lang w:val="en-US" w:eastAsia="en-US" w:bidi="ar-SA"/>
      </w:rPr>
    </w:lvl>
    <w:lvl w:ilvl="6" w:tentative="0">
      <w:start w:val="0"/>
      <w:numFmt w:val="bullet"/>
      <w:lvlText w:val="•"/>
      <w:lvlJc w:val="left"/>
      <w:pPr>
        <w:ind w:left="5924" w:hanging="280"/>
      </w:pPr>
      <w:rPr>
        <w:rFonts w:hint="default"/>
        <w:lang w:val="en-US" w:eastAsia="en-US" w:bidi="ar-SA"/>
      </w:rPr>
    </w:lvl>
    <w:lvl w:ilvl="7" w:tentative="0">
      <w:start w:val="0"/>
      <w:numFmt w:val="bullet"/>
      <w:lvlText w:val="•"/>
      <w:lvlJc w:val="left"/>
      <w:pPr>
        <w:ind w:left="6848" w:hanging="280"/>
      </w:pPr>
      <w:rPr>
        <w:rFonts w:hint="default"/>
        <w:lang w:val="en-US" w:eastAsia="en-US" w:bidi="ar-SA"/>
      </w:rPr>
    </w:lvl>
    <w:lvl w:ilvl="8" w:tentative="0">
      <w:start w:val="0"/>
      <w:numFmt w:val="bullet"/>
      <w:lvlText w:val="•"/>
      <w:lvlJc w:val="left"/>
      <w:pPr>
        <w:ind w:left="7772" w:hanging="28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09B32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59"/>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520" w:hanging="420"/>
      <w:outlineLvl w:val="2"/>
    </w:pPr>
    <w:rPr>
      <w:rFonts w:ascii="Times New Roman" w:hAnsi="Times New Roman" w:eastAsia="Times New Roman" w:cs="Times New Roman"/>
      <w:sz w:val="28"/>
      <w:szCs w:val="28"/>
      <w:lang w:val="en-US" w:eastAsia="en-US" w:bidi="ar-SA"/>
    </w:rPr>
  </w:style>
  <w:style w:type="paragraph" w:styleId="4">
    <w:name w:val="heading 3"/>
    <w:basedOn w:val="1"/>
    <w:qFormat/>
    <w:uiPriority w:val="1"/>
    <w:pPr>
      <w:spacing w:before="152"/>
      <w:ind w:left="380" w:hanging="280"/>
      <w:jc w:val="both"/>
      <w:outlineLvl w:val="3"/>
    </w:pPr>
    <w:rPr>
      <w:rFonts w:ascii="Times New Roman" w:hAnsi="Times New Roman" w:eastAsia="Times New Roman" w:cs="Times New Roman"/>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380" w:hanging="280"/>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2024-02-16T04:06:00Z</dcterms:created>
  <dc:creator>Ashutosh Sharma</dc:creator>
  <cp:lastModifiedBy>sparsh</cp:lastModifiedBy>
  <dcterms:modified xsi:type="dcterms:W3CDTF">2024-02-15T18:48:33Z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vt:lpwstr>
  </property>
  <property fmtid="{D5CDD505-2E9C-101B-9397-08002B2CF9AE}" pid="4" name="LastSaved">
    <vt:filetime>2024-02-16T00:00:00Z</vt:filetime>
  </property>
  <property fmtid="{D5CDD505-2E9C-101B-9397-08002B2CF9AE}" pid="5" name="KSOProductBuildVer">
    <vt:lpwstr>1033-12.2.0.13431</vt:lpwstr>
  </property>
  <property fmtid="{D5CDD505-2E9C-101B-9397-08002B2CF9AE}" pid="6" name="ICV">
    <vt:lpwstr>D490FAF9A69D4DBE9AD797B283AAA2C7_12</vt:lpwstr>
  </property>
</Properties>
</file>