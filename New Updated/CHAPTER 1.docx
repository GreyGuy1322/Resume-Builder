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9"/>
        <w:spacing w:line="463" w:lineRule="auto"/>
      </w:pPr>
      <w:r>
        <w:t xml:space="preserve">CHAPTER 1 </w:t>
      </w:r>
      <w:r>
        <w:rPr>
          <w:spacing w:val="-2"/>
        </w:rPr>
        <w:t>1.INTRODUCTION</w:t>
      </w:r>
    </w:p>
    <w:p>
      <w:pPr>
        <w:pStyle w:val="6"/>
        <w:spacing w:before="4" w:line="360" w:lineRule="auto"/>
        <w:ind w:right="159"/>
        <w:jc w:val="both"/>
      </w:pPr>
      <w:r>
        <w:t>A resume is a formal document that provides an overview of an individual's education, work experience, skills, achievements, and qualifications. Typically used in job applications, a resume serves</w:t>
      </w:r>
      <w:r>
        <w:rPr>
          <w:spacing w:val="-3"/>
        </w:rPr>
        <w:t xml:space="preserve"> </w:t>
      </w:r>
      <w:r>
        <w:t>as</w:t>
      </w:r>
      <w:r>
        <w:rPr>
          <w:spacing w:val="-3"/>
        </w:rPr>
        <w:t xml:space="preserve"> </w:t>
      </w:r>
      <w:r>
        <w:t>a</w:t>
      </w:r>
      <w:r>
        <w:rPr>
          <w:spacing w:val="-6"/>
        </w:rPr>
        <w:t xml:space="preserve"> </w:t>
      </w:r>
      <w:r>
        <w:t>snapshot</w:t>
      </w:r>
      <w:r>
        <w:rPr>
          <w:spacing w:val="-6"/>
        </w:rPr>
        <w:t xml:space="preserve"> </w:t>
      </w:r>
      <w:r>
        <w:t>of</w:t>
      </w:r>
      <w:r>
        <w:rPr>
          <w:spacing w:val="-4"/>
        </w:rPr>
        <w:t xml:space="preserve"> </w:t>
      </w:r>
      <w:r>
        <w:t>the</w:t>
      </w:r>
      <w:r>
        <w:rPr>
          <w:spacing w:val="-6"/>
        </w:rPr>
        <w:t xml:space="preserve"> </w:t>
      </w:r>
      <w:r>
        <w:t>candidate's</w:t>
      </w:r>
      <w:r>
        <w:rPr>
          <w:spacing w:val="-3"/>
        </w:rPr>
        <w:t xml:space="preserve"> </w:t>
      </w:r>
      <w:r>
        <w:t>professional</w:t>
      </w:r>
      <w:r>
        <w:rPr>
          <w:spacing w:val="-6"/>
        </w:rPr>
        <w:t xml:space="preserve"> </w:t>
      </w:r>
      <w:r>
        <w:t>background</w:t>
      </w:r>
      <w:r>
        <w:rPr>
          <w:spacing w:val="-4"/>
        </w:rPr>
        <w:t xml:space="preserve"> </w:t>
      </w:r>
      <w:r>
        <w:t>and</w:t>
      </w:r>
      <w:r>
        <w:rPr>
          <w:spacing w:val="-4"/>
        </w:rPr>
        <w:t xml:space="preserve"> </w:t>
      </w:r>
      <w:r>
        <w:t>capabilities.</w:t>
      </w:r>
      <w:r>
        <w:rPr>
          <w:spacing w:val="-4"/>
        </w:rPr>
        <w:t xml:space="preserve"> </w:t>
      </w:r>
      <w:r>
        <w:t>The</w:t>
      </w:r>
      <w:r>
        <w:rPr>
          <w:spacing w:val="-6"/>
        </w:rPr>
        <w:t xml:space="preserve"> </w:t>
      </w:r>
      <w:r>
        <w:t>purpose</w:t>
      </w:r>
      <w:r>
        <w:rPr>
          <w:spacing w:val="-6"/>
        </w:rPr>
        <w:t xml:space="preserve"> </w:t>
      </w:r>
      <w:r>
        <w:t>of</w:t>
      </w:r>
      <w:r>
        <w:rPr>
          <w:spacing w:val="-4"/>
        </w:rPr>
        <w:t xml:space="preserve"> </w:t>
      </w:r>
      <w:r>
        <w:t>a resume is to showcase relevant information to potential employers, helping them assess the candidate's</w:t>
      </w:r>
      <w:r>
        <w:rPr>
          <w:spacing w:val="-14"/>
        </w:rPr>
        <w:t xml:space="preserve"> </w:t>
      </w:r>
      <w:r>
        <w:t>suitability</w:t>
      </w:r>
      <w:r>
        <w:rPr>
          <w:spacing w:val="-14"/>
        </w:rPr>
        <w:t xml:space="preserve"> </w:t>
      </w:r>
      <w:r>
        <w:t>for</w:t>
      </w:r>
      <w:r>
        <w:rPr>
          <w:spacing w:val="-14"/>
        </w:rPr>
        <w:t xml:space="preserve"> </w:t>
      </w:r>
      <w:r>
        <w:t>a</w:t>
      </w:r>
      <w:r>
        <w:rPr>
          <w:spacing w:val="-15"/>
        </w:rPr>
        <w:t xml:space="preserve"> </w:t>
      </w:r>
      <w:r>
        <w:t>particular</w:t>
      </w:r>
      <w:r>
        <w:rPr>
          <w:spacing w:val="-14"/>
        </w:rPr>
        <w:t xml:space="preserve"> </w:t>
      </w:r>
      <w:r>
        <w:t>job</w:t>
      </w:r>
      <w:r>
        <w:rPr>
          <w:spacing w:val="-15"/>
        </w:rPr>
        <w:t xml:space="preserve"> </w:t>
      </w:r>
      <w:r>
        <w:t>or</w:t>
      </w:r>
      <w:r>
        <w:rPr>
          <w:spacing w:val="-14"/>
        </w:rPr>
        <w:t xml:space="preserve"> </w:t>
      </w:r>
      <w:r>
        <w:t>position.</w:t>
      </w:r>
      <w:r>
        <w:rPr>
          <w:spacing w:val="-15"/>
        </w:rPr>
        <w:t xml:space="preserve"> </w:t>
      </w:r>
      <w:r>
        <w:t>In</w:t>
      </w:r>
      <w:r>
        <w:rPr>
          <w:spacing w:val="-14"/>
        </w:rPr>
        <w:t xml:space="preserve"> </w:t>
      </w:r>
      <w:r>
        <w:t>this</w:t>
      </w:r>
      <w:r>
        <w:rPr>
          <w:spacing w:val="-13"/>
        </w:rPr>
        <w:t xml:space="preserve"> </w:t>
      </w:r>
      <w:r>
        <w:t>project,</w:t>
      </w:r>
      <w:r>
        <w:rPr>
          <w:spacing w:val="-15"/>
        </w:rPr>
        <w:t xml:space="preserve"> </w:t>
      </w:r>
      <w:r>
        <w:t>we</w:t>
      </w:r>
      <w:r>
        <w:rPr>
          <w:spacing w:val="-15"/>
        </w:rPr>
        <w:t xml:space="preserve"> </w:t>
      </w:r>
      <w:r>
        <w:t>aim</w:t>
      </w:r>
      <w:r>
        <w:rPr>
          <w:spacing w:val="-11"/>
        </w:rPr>
        <w:t xml:space="preserve"> </w:t>
      </w:r>
      <w:r>
        <w:t>to</w:t>
      </w:r>
      <w:r>
        <w:rPr>
          <w:spacing w:val="-15"/>
        </w:rPr>
        <w:t xml:space="preserve"> </w:t>
      </w:r>
      <w:r>
        <w:t>use</w:t>
      </w:r>
      <w:r>
        <w:rPr>
          <w:spacing w:val="-15"/>
        </w:rPr>
        <w:t xml:space="preserve"> </w:t>
      </w:r>
      <w:r>
        <w:t>html,</w:t>
      </w:r>
      <w:r>
        <w:rPr>
          <w:spacing w:val="-15"/>
        </w:rPr>
        <w:t xml:space="preserve"> </w:t>
      </w:r>
      <w:r>
        <w:t>JavaScript and other external factors to design and develop a system for resume builders that will feature an intuitive user interface allowing users to input their personal and professional information. The project</w:t>
      </w:r>
      <w:r>
        <w:rPr>
          <w:spacing w:val="-11"/>
        </w:rPr>
        <w:t xml:space="preserve"> </w:t>
      </w:r>
      <w:r>
        <w:t>is</w:t>
      </w:r>
      <w:r>
        <w:rPr>
          <w:spacing w:val="-8"/>
        </w:rPr>
        <w:t xml:space="preserve"> </w:t>
      </w:r>
      <w:r>
        <w:t>designed</w:t>
      </w:r>
      <w:r>
        <w:rPr>
          <w:spacing w:val="-10"/>
        </w:rPr>
        <w:t xml:space="preserve"> </w:t>
      </w:r>
      <w:r>
        <w:t>to</w:t>
      </w:r>
      <w:r>
        <w:rPr>
          <w:spacing w:val="-10"/>
        </w:rPr>
        <w:t xml:space="preserve"> </w:t>
      </w:r>
      <w:r>
        <w:t>be</w:t>
      </w:r>
      <w:r>
        <w:rPr>
          <w:spacing w:val="-11"/>
        </w:rPr>
        <w:t xml:space="preserve"> </w:t>
      </w:r>
      <w:r>
        <w:t>scalable</w:t>
      </w:r>
      <w:r>
        <w:rPr>
          <w:spacing w:val="-11"/>
        </w:rPr>
        <w:t xml:space="preserve"> </w:t>
      </w:r>
      <w:r>
        <w:t>and</w:t>
      </w:r>
      <w:r>
        <w:rPr>
          <w:spacing w:val="-10"/>
        </w:rPr>
        <w:t xml:space="preserve"> </w:t>
      </w:r>
      <w:r>
        <w:t>adaptable,</w:t>
      </w:r>
      <w:r>
        <w:rPr>
          <w:spacing w:val="-10"/>
        </w:rPr>
        <w:t xml:space="preserve"> </w:t>
      </w:r>
      <w:r>
        <w:t>supporting</w:t>
      </w:r>
      <w:r>
        <w:rPr>
          <w:spacing w:val="-10"/>
        </w:rPr>
        <w:t xml:space="preserve"> </w:t>
      </w:r>
      <w:r>
        <w:t>integration</w:t>
      </w:r>
      <w:r>
        <w:rPr>
          <w:spacing w:val="-10"/>
        </w:rPr>
        <w:t xml:space="preserve"> </w:t>
      </w:r>
      <w:r>
        <w:t>with</w:t>
      </w:r>
      <w:r>
        <w:rPr>
          <w:spacing w:val="-10"/>
        </w:rPr>
        <w:t xml:space="preserve"> </w:t>
      </w:r>
      <w:r>
        <w:t>various platforms</w:t>
      </w:r>
      <w:r>
        <w:rPr>
          <w:spacing w:val="-8"/>
        </w:rPr>
        <w:t xml:space="preserve"> </w:t>
      </w:r>
      <w:r>
        <w:t>and formats, such as PDF. This project aims for the creation of resumes that stand out in the competitive</w:t>
      </w:r>
      <w:r>
        <w:rPr>
          <w:spacing w:val="-17"/>
        </w:rPr>
        <w:t xml:space="preserve"> </w:t>
      </w:r>
      <w:r>
        <w:t>job</w:t>
      </w:r>
      <w:r>
        <w:rPr>
          <w:spacing w:val="-14"/>
        </w:rPr>
        <w:t xml:space="preserve"> </w:t>
      </w:r>
      <w:r>
        <w:t>market,</w:t>
      </w:r>
      <w:r>
        <w:rPr>
          <w:spacing w:val="-13"/>
        </w:rPr>
        <w:t xml:space="preserve"> </w:t>
      </w:r>
      <w:r>
        <w:t>ultimately</w:t>
      </w:r>
      <w:r>
        <w:rPr>
          <w:spacing w:val="-14"/>
        </w:rPr>
        <w:t xml:space="preserve"> </w:t>
      </w:r>
      <w:r>
        <w:t>increasing</w:t>
      </w:r>
      <w:r>
        <w:rPr>
          <w:spacing w:val="-13"/>
        </w:rPr>
        <w:t xml:space="preserve"> </w:t>
      </w:r>
      <w:r>
        <w:t>their</w:t>
      </w:r>
      <w:r>
        <w:rPr>
          <w:spacing w:val="-13"/>
        </w:rPr>
        <w:t xml:space="preserve"> </w:t>
      </w:r>
      <w:r>
        <w:t>chances</w:t>
      </w:r>
      <w:r>
        <w:rPr>
          <w:spacing w:val="-12"/>
        </w:rPr>
        <w:t xml:space="preserve"> </w:t>
      </w:r>
      <w:r>
        <w:t>of</w:t>
      </w:r>
      <w:r>
        <w:rPr>
          <w:spacing w:val="-12"/>
        </w:rPr>
        <w:t xml:space="preserve"> </w:t>
      </w:r>
      <w:r>
        <w:t>securing</w:t>
      </w:r>
      <w:r>
        <w:rPr>
          <w:spacing w:val="-14"/>
        </w:rPr>
        <w:t xml:space="preserve"> </w:t>
      </w:r>
      <w:r>
        <w:t>employment</w:t>
      </w:r>
      <w:r>
        <w:rPr>
          <w:spacing w:val="-14"/>
        </w:rPr>
        <w:t xml:space="preserve"> </w:t>
      </w:r>
      <w:r>
        <w:rPr>
          <w:spacing w:val="-2"/>
        </w:rPr>
        <w:t>opportunities.</w:t>
      </w:r>
    </w:p>
    <w:p>
      <w:pPr>
        <w:pStyle w:val="2"/>
        <w:numPr>
          <w:ilvl w:val="1"/>
          <w:numId w:val="1"/>
        </w:numPr>
        <w:tabs>
          <w:tab w:val="left" w:pos="540"/>
        </w:tabs>
        <w:spacing w:before="165" w:after="0" w:line="240" w:lineRule="auto"/>
        <w:ind w:left="540" w:right="0" w:hanging="420"/>
        <w:jc w:val="both"/>
      </w:pPr>
      <w:r>
        <w:t>Project</w:t>
      </w:r>
      <w:r>
        <w:rPr>
          <w:spacing w:val="2"/>
        </w:rPr>
        <w:t xml:space="preserve"> </w:t>
      </w:r>
      <w:r>
        <w:rPr>
          <w:spacing w:val="-2"/>
        </w:rPr>
        <w:t>Objective:</w:t>
      </w:r>
    </w:p>
    <w:p>
      <w:pPr>
        <w:pStyle w:val="6"/>
        <w:spacing w:before="315" w:line="360" w:lineRule="auto"/>
        <w:ind w:right="155"/>
        <w:jc w:val="both"/>
      </w:pPr>
      <w:r>
        <w:t>The</w:t>
      </w:r>
      <w:r>
        <w:rPr>
          <w:spacing w:val="-6"/>
        </w:rPr>
        <w:t xml:space="preserve"> </w:t>
      </w:r>
      <w:r>
        <w:t>primary</w:t>
      </w:r>
      <w:r>
        <w:rPr>
          <w:spacing w:val="-4"/>
        </w:rPr>
        <w:t xml:space="preserve"> </w:t>
      </w:r>
      <w:r>
        <w:t>objective</w:t>
      </w:r>
      <w:r>
        <w:rPr>
          <w:spacing w:val="-6"/>
        </w:rPr>
        <w:t xml:space="preserve"> </w:t>
      </w:r>
      <w:r>
        <w:t>of</w:t>
      </w:r>
      <w:r>
        <w:rPr>
          <w:spacing w:val="-4"/>
        </w:rPr>
        <w:t xml:space="preserve"> </w:t>
      </w:r>
      <w:r>
        <w:t>this</w:t>
      </w:r>
      <w:r>
        <w:rPr>
          <w:spacing w:val="-3"/>
        </w:rPr>
        <w:t xml:space="preserve"> </w:t>
      </w:r>
      <w:r>
        <w:t>project</w:t>
      </w:r>
      <w:r>
        <w:rPr>
          <w:spacing w:val="-6"/>
        </w:rPr>
        <w:t xml:space="preserve"> </w:t>
      </w:r>
      <w:r>
        <w:t>is</w:t>
      </w:r>
      <w:r>
        <w:rPr>
          <w:spacing w:val="-3"/>
        </w:rPr>
        <w:t xml:space="preserve"> </w:t>
      </w:r>
      <w:r>
        <w:t>to</w:t>
      </w:r>
      <w:r>
        <w:rPr>
          <w:spacing w:val="-4"/>
        </w:rPr>
        <w:t xml:space="preserve"> </w:t>
      </w:r>
      <w:r>
        <w:t>create</w:t>
      </w:r>
      <w:r>
        <w:rPr>
          <w:spacing w:val="-6"/>
        </w:rPr>
        <w:t xml:space="preserve"> </w:t>
      </w:r>
      <w:r>
        <w:t>an</w:t>
      </w:r>
      <w:r>
        <w:rPr>
          <w:spacing w:val="-4"/>
        </w:rPr>
        <w:t xml:space="preserve"> </w:t>
      </w:r>
      <w:r>
        <w:t>intuitive</w:t>
      </w:r>
      <w:r>
        <w:rPr>
          <w:spacing w:val="-6"/>
        </w:rPr>
        <w:t xml:space="preserve"> </w:t>
      </w:r>
      <w:r>
        <w:t>and</w:t>
      </w:r>
      <w:r>
        <w:rPr>
          <w:spacing w:val="-4"/>
        </w:rPr>
        <w:t xml:space="preserve"> </w:t>
      </w:r>
      <w:r>
        <w:t>efficient</w:t>
      </w:r>
      <w:r>
        <w:rPr>
          <w:spacing w:val="-6"/>
        </w:rPr>
        <w:t xml:space="preserve"> </w:t>
      </w:r>
      <w:r>
        <w:t>platform</w:t>
      </w:r>
      <w:r>
        <w:rPr>
          <w:spacing w:val="-6"/>
        </w:rPr>
        <w:t xml:space="preserve"> </w:t>
      </w:r>
      <w:r>
        <w:t>that</w:t>
      </w:r>
      <w:r>
        <w:rPr>
          <w:spacing w:val="-6"/>
        </w:rPr>
        <w:t xml:space="preserve"> </w:t>
      </w:r>
      <w:r>
        <w:t>empowers users</w:t>
      </w:r>
      <w:r>
        <w:rPr>
          <w:spacing w:val="-2"/>
        </w:rPr>
        <w:t xml:space="preserve"> </w:t>
      </w:r>
      <w:r>
        <w:t>to</w:t>
      </w:r>
      <w:r>
        <w:rPr>
          <w:spacing w:val="-3"/>
        </w:rPr>
        <w:t xml:space="preserve"> </w:t>
      </w:r>
      <w:r>
        <w:t>effortlessly craft resumes. The</w:t>
      </w:r>
      <w:r>
        <w:rPr>
          <w:spacing w:val="-5"/>
        </w:rPr>
        <w:t xml:space="preserve"> </w:t>
      </w:r>
      <w:r>
        <w:t>system aims to</w:t>
      </w:r>
      <w:r>
        <w:rPr>
          <w:spacing w:val="-3"/>
        </w:rPr>
        <w:t xml:space="preserve"> </w:t>
      </w:r>
      <w:r>
        <w:t>streamline the resume-building</w:t>
      </w:r>
      <w:r>
        <w:rPr>
          <w:spacing w:val="-3"/>
        </w:rPr>
        <w:t xml:space="preserve"> </w:t>
      </w:r>
      <w:r>
        <w:t>process</w:t>
      </w:r>
      <w:r>
        <w:rPr>
          <w:spacing w:val="-2"/>
        </w:rPr>
        <w:t xml:space="preserve"> </w:t>
      </w:r>
      <w:r>
        <w:t>by offering a user-friendly interface, comprehensive input options, and a variety of templates. Key goals include simplifying the organization of personal and professional information, facilitating easy</w:t>
      </w:r>
      <w:r>
        <w:rPr>
          <w:spacing w:val="-15"/>
        </w:rPr>
        <w:t xml:space="preserve"> </w:t>
      </w:r>
      <w:r>
        <w:t>customization,</w:t>
      </w:r>
      <w:r>
        <w:rPr>
          <w:spacing w:val="-15"/>
        </w:rPr>
        <w:t xml:space="preserve"> </w:t>
      </w:r>
      <w:r>
        <w:t>ensuring</w:t>
      </w:r>
      <w:r>
        <w:rPr>
          <w:spacing w:val="-15"/>
        </w:rPr>
        <w:t xml:space="preserve"> </w:t>
      </w:r>
      <w:r>
        <w:t>compatibility</w:t>
      </w:r>
      <w:r>
        <w:rPr>
          <w:spacing w:val="-15"/>
        </w:rPr>
        <w:t xml:space="preserve"> </w:t>
      </w:r>
      <w:r>
        <w:t>with</w:t>
      </w:r>
      <w:r>
        <w:rPr>
          <w:spacing w:val="-15"/>
        </w:rPr>
        <w:t xml:space="preserve"> </w:t>
      </w:r>
      <w:r>
        <w:t>diverse</w:t>
      </w:r>
      <w:r>
        <w:rPr>
          <w:spacing w:val="-15"/>
        </w:rPr>
        <w:t xml:space="preserve"> </w:t>
      </w:r>
      <w:r>
        <w:t>job</w:t>
      </w:r>
      <w:r>
        <w:rPr>
          <w:spacing w:val="-15"/>
        </w:rPr>
        <w:t xml:space="preserve"> </w:t>
      </w:r>
      <w:r>
        <w:t>sectors,</w:t>
      </w:r>
      <w:r>
        <w:rPr>
          <w:spacing w:val="-15"/>
        </w:rPr>
        <w:t xml:space="preserve"> </w:t>
      </w:r>
      <w:r>
        <w:t>and</w:t>
      </w:r>
      <w:r>
        <w:rPr>
          <w:spacing w:val="-15"/>
        </w:rPr>
        <w:t xml:space="preserve"> </w:t>
      </w:r>
      <w:r>
        <w:t>enhancing</w:t>
      </w:r>
      <w:r>
        <w:rPr>
          <w:spacing w:val="-15"/>
        </w:rPr>
        <w:t xml:space="preserve"> </w:t>
      </w:r>
      <w:r>
        <w:t>the</w:t>
      </w:r>
      <w:r>
        <w:rPr>
          <w:spacing w:val="-15"/>
        </w:rPr>
        <w:t xml:space="preserve"> </w:t>
      </w:r>
      <w:r>
        <w:t>overall</w:t>
      </w:r>
      <w:r>
        <w:rPr>
          <w:spacing w:val="-15"/>
        </w:rPr>
        <w:t xml:space="preserve"> </w:t>
      </w:r>
      <w:r>
        <w:t>user experience. Ultimately, the project seeks to provide individuals with a powerful tool that enables them to present their skills and experiences effectively, ultimately improving their chances of securing career opportunities in today's competitive job market. This aim is to desing to support format</w:t>
      </w:r>
      <w:r>
        <w:rPr>
          <w:spacing w:val="-10"/>
        </w:rPr>
        <w:t xml:space="preserve"> </w:t>
      </w:r>
      <w:r>
        <w:t>such</w:t>
      </w:r>
      <w:r>
        <w:rPr>
          <w:spacing w:val="-9"/>
        </w:rPr>
        <w:t xml:space="preserve"> </w:t>
      </w:r>
      <w:r>
        <w:t>as</w:t>
      </w:r>
      <w:r>
        <w:rPr>
          <w:spacing w:val="-7"/>
        </w:rPr>
        <w:t xml:space="preserve"> </w:t>
      </w:r>
      <w:r>
        <w:t>PDF.</w:t>
      </w:r>
      <w:r>
        <w:rPr>
          <w:spacing w:val="-9"/>
        </w:rPr>
        <w:t xml:space="preserve"> </w:t>
      </w:r>
      <w:r>
        <w:t>This</w:t>
      </w:r>
      <w:r>
        <w:rPr>
          <w:spacing w:val="-7"/>
        </w:rPr>
        <w:t xml:space="preserve"> </w:t>
      </w:r>
      <w:r>
        <w:t>project</w:t>
      </w:r>
      <w:r>
        <w:rPr>
          <w:spacing w:val="-5"/>
        </w:rPr>
        <w:t xml:space="preserve"> </w:t>
      </w:r>
      <w:r>
        <w:t>aims</w:t>
      </w:r>
      <w:r>
        <w:rPr>
          <w:spacing w:val="-7"/>
        </w:rPr>
        <w:t xml:space="preserve"> </w:t>
      </w:r>
      <w:r>
        <w:t>for</w:t>
      </w:r>
      <w:r>
        <w:rPr>
          <w:spacing w:val="-8"/>
        </w:rPr>
        <w:t xml:space="preserve"> </w:t>
      </w:r>
      <w:r>
        <w:t>the</w:t>
      </w:r>
      <w:r>
        <w:rPr>
          <w:spacing w:val="-10"/>
        </w:rPr>
        <w:t xml:space="preserve"> </w:t>
      </w:r>
      <w:r>
        <w:t>creation</w:t>
      </w:r>
      <w:r>
        <w:rPr>
          <w:spacing w:val="-9"/>
        </w:rPr>
        <w:t xml:space="preserve"> </w:t>
      </w:r>
      <w:r>
        <w:t>of</w:t>
      </w:r>
      <w:r>
        <w:rPr>
          <w:spacing w:val="-8"/>
        </w:rPr>
        <w:t xml:space="preserve"> </w:t>
      </w:r>
      <w:r>
        <w:t>resumes</w:t>
      </w:r>
      <w:r>
        <w:rPr>
          <w:spacing w:val="-7"/>
        </w:rPr>
        <w:t xml:space="preserve"> </w:t>
      </w:r>
      <w:r>
        <w:t>that</w:t>
      </w:r>
      <w:r>
        <w:rPr>
          <w:spacing w:val="-10"/>
        </w:rPr>
        <w:t xml:space="preserve"> </w:t>
      </w:r>
      <w:r>
        <w:t>stand</w:t>
      </w:r>
      <w:r>
        <w:rPr>
          <w:spacing w:val="-9"/>
        </w:rPr>
        <w:t xml:space="preserve"> </w:t>
      </w:r>
      <w:r>
        <w:t>out</w:t>
      </w:r>
      <w:r>
        <w:rPr>
          <w:spacing w:val="-10"/>
        </w:rPr>
        <w:t xml:space="preserve"> </w:t>
      </w:r>
      <w:r>
        <w:t>in</w:t>
      </w:r>
      <w:r>
        <w:rPr>
          <w:spacing w:val="-9"/>
        </w:rPr>
        <w:t xml:space="preserve"> </w:t>
      </w:r>
      <w:r>
        <w:t>the</w:t>
      </w:r>
      <w:r>
        <w:rPr>
          <w:spacing w:val="-10"/>
        </w:rPr>
        <w:t xml:space="preserve"> </w:t>
      </w:r>
      <w:r>
        <w:t>competitive job market.</w:t>
      </w:r>
    </w:p>
    <w:p>
      <w:pPr>
        <w:pStyle w:val="3"/>
        <w:numPr>
          <w:ilvl w:val="0"/>
          <w:numId w:val="2"/>
        </w:numPr>
        <w:tabs>
          <w:tab w:val="left" w:pos="330"/>
        </w:tabs>
        <w:spacing w:before="165" w:after="0" w:line="240" w:lineRule="auto"/>
        <w:ind w:left="330" w:right="0" w:hanging="210"/>
        <w:jc w:val="both"/>
      </w:pPr>
      <w:r>
        <w:t>User-Friendly</w:t>
      </w:r>
      <w:r>
        <w:rPr>
          <w:spacing w:val="-1"/>
        </w:rPr>
        <w:t xml:space="preserve"> </w:t>
      </w:r>
      <w:r>
        <w:rPr>
          <w:spacing w:val="-2"/>
        </w:rPr>
        <w:t>Interface:</w:t>
      </w:r>
    </w:p>
    <w:p>
      <w:pPr>
        <w:pStyle w:val="6"/>
        <w:spacing w:before="320" w:line="362" w:lineRule="auto"/>
        <w:ind w:right="163"/>
        <w:jc w:val="both"/>
      </w:pPr>
      <w:r>
        <w:t>Our</w:t>
      </w:r>
      <w:r>
        <w:rPr>
          <w:spacing w:val="-3"/>
        </w:rPr>
        <w:t xml:space="preserve"> </w:t>
      </w:r>
      <w:r>
        <w:t>project aims</w:t>
      </w:r>
      <w:r>
        <w:rPr>
          <w:spacing w:val="-2"/>
        </w:rPr>
        <w:t xml:space="preserve"> </w:t>
      </w:r>
      <w:r>
        <w:t>to</w:t>
      </w:r>
      <w:r>
        <w:rPr>
          <w:spacing w:val="-3"/>
        </w:rPr>
        <w:t xml:space="preserve"> </w:t>
      </w:r>
      <w:r>
        <w:t>develop a</w:t>
      </w:r>
      <w:r>
        <w:rPr>
          <w:spacing w:val="-5"/>
        </w:rPr>
        <w:t xml:space="preserve"> </w:t>
      </w:r>
      <w:r>
        <w:t>system</w:t>
      </w:r>
      <w:r>
        <w:rPr>
          <w:spacing w:val="-5"/>
        </w:rPr>
        <w:t xml:space="preserve"> </w:t>
      </w:r>
      <w:r>
        <w:t>which has</w:t>
      </w:r>
      <w:r>
        <w:rPr>
          <w:spacing w:val="-2"/>
        </w:rPr>
        <w:t xml:space="preserve"> </w:t>
      </w:r>
      <w:r>
        <w:t>a user-friendly interface that</w:t>
      </w:r>
      <w:r>
        <w:rPr>
          <w:spacing w:val="-5"/>
        </w:rPr>
        <w:t xml:space="preserve"> </w:t>
      </w:r>
      <w:r>
        <w:t>is simple</w:t>
      </w:r>
      <w:r>
        <w:rPr>
          <w:spacing w:val="-5"/>
        </w:rPr>
        <w:t xml:space="preserve"> </w:t>
      </w:r>
      <w:r>
        <w:t>and easily navigable, ensures good experience for users at various levels of technical proficiency.</w:t>
      </w:r>
    </w:p>
    <w:p>
      <w:pPr>
        <w:pStyle w:val="3"/>
        <w:numPr>
          <w:ilvl w:val="0"/>
          <w:numId w:val="2"/>
        </w:numPr>
        <w:tabs>
          <w:tab w:val="left" w:pos="330"/>
        </w:tabs>
        <w:spacing w:before="155" w:after="0" w:line="240" w:lineRule="auto"/>
        <w:ind w:left="330" w:right="0" w:hanging="210"/>
        <w:jc w:val="both"/>
        <w:rPr>
          <w:sz w:val="24"/>
        </w:rPr>
      </w:pPr>
      <w:r>
        <w:t>Comprehensive</w:t>
      </w:r>
      <w:r>
        <w:rPr>
          <w:spacing w:val="-4"/>
        </w:rPr>
        <w:t xml:space="preserve"> </w:t>
      </w:r>
      <w:r>
        <w:t>Information</w:t>
      </w:r>
      <w:r>
        <w:rPr>
          <w:spacing w:val="-4"/>
        </w:rPr>
        <w:t xml:space="preserve"> </w:t>
      </w:r>
      <w:r>
        <w:rPr>
          <w:spacing w:val="-2"/>
        </w:rPr>
        <w:t>Capture</w:t>
      </w:r>
      <w:r>
        <w:rPr>
          <w:spacing w:val="-2"/>
          <w:sz w:val="24"/>
        </w:rPr>
        <w:t>:</w:t>
      </w:r>
    </w:p>
    <w:p>
      <w:pPr>
        <w:spacing w:after="0" w:line="240" w:lineRule="auto"/>
        <w:jc w:val="both"/>
        <w:rPr>
          <w:sz w:val="24"/>
        </w:rPr>
        <w:sectPr>
          <w:footerReference r:id="rId5" w:type="default"/>
          <w:type w:val="continuous"/>
          <w:pgSz w:w="12240" w:h="15840"/>
          <w:pgMar w:top="1380" w:right="1280" w:bottom="280" w:left="1320" w:header="720" w:footer="720" w:gutter="0"/>
          <w:pgNumType w:fmt="decimal"/>
          <w:cols w:space="720" w:num="1"/>
        </w:sectPr>
      </w:pPr>
    </w:p>
    <w:p>
      <w:pPr>
        <w:pStyle w:val="6"/>
        <w:spacing w:before="61" w:line="360" w:lineRule="auto"/>
        <w:ind w:right="168"/>
        <w:jc w:val="both"/>
      </w:pPr>
      <w:r>
        <w:t>Implement a system that allows users to input and organize comprehensive personal and professional</w:t>
      </w:r>
      <w:r>
        <w:rPr>
          <w:spacing w:val="-2"/>
        </w:rPr>
        <w:t xml:space="preserve"> </w:t>
      </w:r>
      <w:r>
        <w:t>information,</w:t>
      </w:r>
      <w:r>
        <w:rPr>
          <w:spacing w:val="-1"/>
        </w:rPr>
        <w:t xml:space="preserve"> </w:t>
      </w:r>
      <w:r>
        <w:t>but</w:t>
      </w:r>
      <w:r>
        <w:rPr>
          <w:spacing w:val="-2"/>
        </w:rPr>
        <w:t xml:space="preserve"> </w:t>
      </w:r>
      <w:r>
        <w:t>not</w:t>
      </w:r>
      <w:r>
        <w:rPr>
          <w:spacing w:val="-2"/>
        </w:rPr>
        <w:t xml:space="preserve"> </w:t>
      </w:r>
      <w:r>
        <w:t>limited</w:t>
      </w:r>
      <w:r>
        <w:rPr>
          <w:spacing w:val="-1"/>
        </w:rPr>
        <w:t xml:space="preserve"> </w:t>
      </w:r>
      <w:r>
        <w:t>to</w:t>
      </w:r>
      <w:r>
        <w:rPr>
          <w:spacing w:val="-1"/>
        </w:rPr>
        <w:t xml:space="preserve"> </w:t>
      </w:r>
      <w:r>
        <w:t>education,</w:t>
      </w:r>
      <w:r>
        <w:rPr>
          <w:spacing w:val="-1"/>
        </w:rPr>
        <w:t xml:space="preserve"> </w:t>
      </w:r>
      <w:r>
        <w:t>work</w:t>
      </w:r>
      <w:r>
        <w:rPr>
          <w:spacing w:val="-1"/>
        </w:rPr>
        <w:t xml:space="preserve"> </w:t>
      </w:r>
      <w:r>
        <w:t>experience,</w:t>
      </w:r>
      <w:r>
        <w:rPr>
          <w:spacing w:val="-1"/>
        </w:rPr>
        <w:t xml:space="preserve"> </w:t>
      </w:r>
      <w:r>
        <w:t>skills,</w:t>
      </w:r>
      <w:r>
        <w:rPr>
          <w:spacing w:val="-1"/>
        </w:rPr>
        <w:t xml:space="preserve"> </w:t>
      </w:r>
      <w:r>
        <w:t>and</w:t>
      </w:r>
      <w:r>
        <w:rPr>
          <w:spacing w:val="-1"/>
        </w:rPr>
        <w:t xml:space="preserve"> </w:t>
      </w:r>
      <w:r>
        <w:t>certifications. Enable users to preferences, ensuring flexibility in layout, color schemes, and overall design.</w:t>
      </w:r>
    </w:p>
    <w:p>
      <w:pPr>
        <w:pStyle w:val="3"/>
        <w:numPr>
          <w:ilvl w:val="0"/>
          <w:numId w:val="2"/>
        </w:numPr>
        <w:tabs>
          <w:tab w:val="left" w:pos="330"/>
        </w:tabs>
        <w:spacing w:before="161" w:after="0" w:line="240" w:lineRule="auto"/>
        <w:ind w:left="330" w:right="0" w:hanging="210"/>
        <w:jc w:val="both"/>
      </w:pPr>
      <w:r>
        <w:t>Previewing of</w:t>
      </w:r>
      <w:r>
        <w:rPr>
          <w:spacing w:val="2"/>
        </w:rPr>
        <w:t xml:space="preserve"> </w:t>
      </w:r>
      <w:r>
        <w:rPr>
          <w:spacing w:val="-2"/>
        </w:rPr>
        <w:t>Resume:</w:t>
      </w:r>
    </w:p>
    <w:p>
      <w:pPr>
        <w:pStyle w:val="6"/>
        <w:spacing w:before="321" w:line="362" w:lineRule="auto"/>
        <w:ind w:right="167"/>
        <w:jc w:val="both"/>
      </w:pPr>
      <w:r>
        <w:t>Project</w:t>
      </w:r>
      <w:r>
        <w:rPr>
          <w:spacing w:val="-6"/>
        </w:rPr>
        <w:t xml:space="preserve"> </w:t>
      </w:r>
      <w:r>
        <w:t>aims</w:t>
      </w:r>
      <w:r>
        <w:rPr>
          <w:spacing w:val="-3"/>
        </w:rPr>
        <w:t xml:space="preserve"> </w:t>
      </w:r>
      <w:r>
        <w:t>preview</w:t>
      </w:r>
      <w:r>
        <w:rPr>
          <w:spacing w:val="-3"/>
        </w:rPr>
        <w:t xml:space="preserve"> </w:t>
      </w:r>
      <w:r>
        <w:t>feature,</w:t>
      </w:r>
      <w:r>
        <w:rPr>
          <w:spacing w:val="-4"/>
        </w:rPr>
        <w:t xml:space="preserve"> </w:t>
      </w:r>
      <w:r>
        <w:t>that</w:t>
      </w:r>
      <w:r>
        <w:rPr>
          <w:spacing w:val="-6"/>
        </w:rPr>
        <w:t xml:space="preserve"> </w:t>
      </w:r>
      <w:r>
        <w:t>allow</w:t>
      </w:r>
      <w:r>
        <w:rPr>
          <w:spacing w:val="-3"/>
        </w:rPr>
        <w:t xml:space="preserve"> </w:t>
      </w:r>
      <w:r>
        <w:t>users</w:t>
      </w:r>
      <w:r>
        <w:rPr>
          <w:spacing w:val="-3"/>
        </w:rPr>
        <w:t xml:space="preserve"> </w:t>
      </w:r>
      <w:r>
        <w:t>to</w:t>
      </w:r>
      <w:r>
        <w:rPr>
          <w:spacing w:val="-4"/>
        </w:rPr>
        <w:t xml:space="preserve"> </w:t>
      </w:r>
      <w:r>
        <w:t>see instantaneously</w:t>
      </w:r>
      <w:r>
        <w:rPr>
          <w:spacing w:val="-4"/>
        </w:rPr>
        <w:t xml:space="preserve"> </w:t>
      </w:r>
      <w:r>
        <w:t>how</w:t>
      </w:r>
      <w:r>
        <w:rPr>
          <w:spacing w:val="-3"/>
        </w:rPr>
        <w:t xml:space="preserve"> </w:t>
      </w:r>
      <w:r>
        <w:t>changes to</w:t>
      </w:r>
      <w:r>
        <w:rPr>
          <w:spacing w:val="-4"/>
        </w:rPr>
        <w:t xml:space="preserve"> </w:t>
      </w:r>
      <w:r>
        <w:t>their</w:t>
      </w:r>
      <w:r>
        <w:rPr>
          <w:spacing w:val="-4"/>
        </w:rPr>
        <w:t xml:space="preserve"> </w:t>
      </w:r>
      <w:r>
        <w:t>resume content or design choices impact the overall appearance of the document.</w:t>
      </w:r>
    </w:p>
    <w:p>
      <w:pPr>
        <w:pStyle w:val="3"/>
        <w:numPr>
          <w:ilvl w:val="0"/>
          <w:numId w:val="2"/>
        </w:numPr>
        <w:tabs>
          <w:tab w:val="left" w:pos="330"/>
        </w:tabs>
        <w:spacing w:before="160" w:after="0" w:line="240" w:lineRule="auto"/>
        <w:ind w:left="330" w:right="0" w:hanging="210"/>
        <w:jc w:val="both"/>
      </w:pPr>
      <w:r>
        <w:t>Word</w:t>
      </w:r>
      <w:r>
        <w:rPr>
          <w:spacing w:val="2"/>
        </w:rPr>
        <w:t xml:space="preserve"> </w:t>
      </w:r>
      <w:r>
        <w:rPr>
          <w:spacing w:val="-2"/>
        </w:rPr>
        <w:t>Formatting:</w:t>
      </w:r>
    </w:p>
    <w:p>
      <w:pPr>
        <w:pStyle w:val="6"/>
        <w:spacing w:before="315" w:line="362" w:lineRule="auto"/>
        <w:ind w:right="168"/>
        <w:jc w:val="both"/>
      </w:pPr>
      <w:r>
        <w:t>The</w:t>
      </w:r>
      <w:r>
        <w:rPr>
          <w:spacing w:val="-15"/>
        </w:rPr>
        <w:t xml:space="preserve"> </w:t>
      </w:r>
      <w:r>
        <w:t>objective</w:t>
      </w:r>
      <w:r>
        <w:rPr>
          <w:spacing w:val="-15"/>
        </w:rPr>
        <w:t xml:space="preserve"> </w:t>
      </w:r>
      <w:r>
        <w:t>is</w:t>
      </w:r>
      <w:r>
        <w:rPr>
          <w:spacing w:val="-8"/>
        </w:rPr>
        <w:t xml:space="preserve"> </w:t>
      </w:r>
      <w:r>
        <w:t>to</w:t>
      </w:r>
      <w:r>
        <w:rPr>
          <w:spacing w:val="-14"/>
        </w:rPr>
        <w:t xml:space="preserve"> </w:t>
      </w:r>
      <w:r>
        <w:t>assist</w:t>
      </w:r>
      <w:r>
        <w:rPr>
          <w:spacing w:val="-15"/>
        </w:rPr>
        <w:t xml:space="preserve"> </w:t>
      </w:r>
      <w:r>
        <w:t>users</w:t>
      </w:r>
      <w:r>
        <w:rPr>
          <w:spacing w:val="-12"/>
        </w:rPr>
        <w:t xml:space="preserve"> </w:t>
      </w:r>
      <w:r>
        <w:t>in</w:t>
      </w:r>
      <w:r>
        <w:rPr>
          <w:spacing w:val="-9"/>
        </w:rPr>
        <w:t xml:space="preserve"> </w:t>
      </w:r>
      <w:r>
        <w:t>maintaining</w:t>
      </w:r>
      <w:r>
        <w:rPr>
          <w:spacing w:val="-14"/>
        </w:rPr>
        <w:t xml:space="preserve"> </w:t>
      </w:r>
      <w:r>
        <w:t>a</w:t>
      </w:r>
      <w:r>
        <w:rPr>
          <w:spacing w:val="-15"/>
        </w:rPr>
        <w:t xml:space="preserve"> </w:t>
      </w:r>
      <w:r>
        <w:t>polished</w:t>
      </w:r>
      <w:r>
        <w:rPr>
          <w:spacing w:val="-14"/>
        </w:rPr>
        <w:t xml:space="preserve"> </w:t>
      </w:r>
      <w:r>
        <w:t>and</w:t>
      </w:r>
      <w:r>
        <w:rPr>
          <w:spacing w:val="-14"/>
        </w:rPr>
        <w:t xml:space="preserve"> </w:t>
      </w:r>
      <w:r>
        <w:t>consistent</w:t>
      </w:r>
      <w:r>
        <w:rPr>
          <w:spacing w:val="-10"/>
        </w:rPr>
        <w:t xml:space="preserve"> </w:t>
      </w:r>
      <w:r>
        <w:t>layout,</w:t>
      </w:r>
      <w:r>
        <w:rPr>
          <w:spacing w:val="-9"/>
        </w:rPr>
        <w:t xml:space="preserve"> </w:t>
      </w:r>
      <w:r>
        <w:t>minimizing</w:t>
      </w:r>
      <w:r>
        <w:rPr>
          <w:spacing w:val="-14"/>
        </w:rPr>
        <w:t xml:space="preserve"> </w:t>
      </w:r>
      <w:r>
        <w:t>manual formatting efforts.</w:t>
      </w:r>
    </w:p>
    <w:p>
      <w:pPr>
        <w:pStyle w:val="3"/>
        <w:numPr>
          <w:ilvl w:val="0"/>
          <w:numId w:val="2"/>
        </w:numPr>
        <w:tabs>
          <w:tab w:val="left" w:pos="330"/>
        </w:tabs>
        <w:spacing w:before="160" w:after="0" w:line="240" w:lineRule="auto"/>
        <w:ind w:left="330" w:right="0" w:hanging="210"/>
        <w:jc w:val="both"/>
      </w:pPr>
      <w:r>
        <w:t>Check</w:t>
      </w:r>
      <w:r>
        <w:rPr>
          <w:spacing w:val="-1"/>
        </w:rPr>
        <w:t xml:space="preserve"> </w:t>
      </w:r>
      <w:r>
        <w:t>of</w:t>
      </w:r>
      <w:r>
        <w:rPr>
          <w:spacing w:val="1"/>
        </w:rPr>
        <w:t xml:space="preserve"> </w:t>
      </w:r>
      <w:r>
        <w:rPr>
          <w:spacing w:val="-2"/>
        </w:rPr>
        <w:t>Errors:</w:t>
      </w:r>
    </w:p>
    <w:p>
      <w:pPr>
        <w:pStyle w:val="6"/>
        <w:spacing w:before="315" w:line="362" w:lineRule="auto"/>
        <w:ind w:right="170"/>
        <w:jc w:val="both"/>
      </w:pPr>
      <w:r>
        <w:t>Project checks spellings and other errors to identify and correct spelling and grammatical errors, which ensure professional like final resume.</w:t>
      </w:r>
    </w:p>
    <w:p>
      <w:pPr>
        <w:pStyle w:val="3"/>
        <w:numPr>
          <w:ilvl w:val="0"/>
          <w:numId w:val="2"/>
        </w:numPr>
        <w:tabs>
          <w:tab w:val="left" w:pos="330"/>
        </w:tabs>
        <w:spacing w:before="160" w:after="0" w:line="240" w:lineRule="auto"/>
        <w:ind w:left="330" w:right="0" w:hanging="210"/>
        <w:jc w:val="left"/>
      </w:pPr>
      <w:r>
        <w:t xml:space="preserve">Platforms </w:t>
      </w:r>
      <w:r>
        <w:rPr>
          <w:spacing w:val="-2"/>
        </w:rPr>
        <w:t>Compatibility:</w:t>
      </w:r>
    </w:p>
    <w:p>
      <w:pPr>
        <w:pStyle w:val="6"/>
        <w:spacing w:before="320" w:line="360" w:lineRule="auto"/>
        <w:ind w:right="164"/>
        <w:jc w:val="both"/>
      </w:pPr>
      <w:r>
        <w:t xml:space="preserve">Project aims to develop in such a way that is system accessible across various devices and platforms, including desktops, laptops, and mobile devices, to accommodate different user </w:t>
      </w:r>
      <w:r>
        <w:rPr>
          <w:spacing w:val="-2"/>
        </w:rPr>
        <w:t>preferences.</w:t>
      </w:r>
    </w:p>
    <w:p>
      <w:pPr>
        <w:pStyle w:val="3"/>
        <w:numPr>
          <w:ilvl w:val="0"/>
          <w:numId w:val="2"/>
        </w:numPr>
        <w:tabs>
          <w:tab w:val="left" w:pos="330"/>
        </w:tabs>
        <w:spacing w:before="161" w:after="0" w:line="240" w:lineRule="auto"/>
        <w:ind w:left="330" w:right="0" w:hanging="210"/>
        <w:jc w:val="left"/>
      </w:pPr>
      <w:r>
        <w:rPr>
          <w:spacing w:val="-2"/>
        </w:rPr>
        <w:t>Export:</w:t>
      </w:r>
    </w:p>
    <w:p>
      <w:pPr>
        <w:pStyle w:val="6"/>
        <w:spacing w:before="316" w:line="360" w:lineRule="auto"/>
        <w:ind w:right="168"/>
        <w:jc w:val="both"/>
      </w:pPr>
      <w:r>
        <w:t>To provide multiple export options, such as PDF or Word formats, allowing users to easily save and share their resumes in widely accepted formats</w:t>
      </w:r>
    </w:p>
    <w:p>
      <w:pPr>
        <w:pStyle w:val="3"/>
        <w:numPr>
          <w:ilvl w:val="0"/>
          <w:numId w:val="2"/>
        </w:numPr>
        <w:tabs>
          <w:tab w:val="left" w:pos="330"/>
        </w:tabs>
        <w:spacing w:before="165" w:after="0" w:line="240" w:lineRule="auto"/>
        <w:ind w:left="330" w:right="0" w:hanging="210"/>
        <w:jc w:val="left"/>
      </w:pPr>
      <w:r>
        <w:t>Scalability</w:t>
      </w:r>
      <w:r>
        <w:rPr>
          <w:spacing w:val="-6"/>
        </w:rPr>
        <w:t xml:space="preserve"> </w:t>
      </w:r>
      <w:r>
        <w:t>and</w:t>
      </w:r>
      <w:r>
        <w:rPr>
          <w:spacing w:val="2"/>
        </w:rPr>
        <w:t xml:space="preserve"> </w:t>
      </w:r>
      <w:r>
        <w:rPr>
          <w:spacing w:val="-2"/>
        </w:rPr>
        <w:t>Reliability:</w:t>
      </w:r>
    </w:p>
    <w:p>
      <w:pPr>
        <w:pStyle w:val="6"/>
        <w:spacing w:before="321" w:line="360" w:lineRule="auto"/>
        <w:ind w:right="160"/>
        <w:jc w:val="both"/>
      </w:pPr>
      <w:r>
        <w:t>The project aims to develop a system with scalability in mind, that will allow updates, modifications</w:t>
      </w:r>
      <w:r>
        <w:rPr>
          <w:spacing w:val="-2"/>
        </w:rPr>
        <w:t xml:space="preserve"> </w:t>
      </w:r>
      <w:r>
        <w:t>and</w:t>
      </w:r>
      <w:r>
        <w:rPr>
          <w:spacing w:val="-3"/>
        </w:rPr>
        <w:t xml:space="preserve"> </w:t>
      </w:r>
      <w:r>
        <w:t>additional</w:t>
      </w:r>
      <w:r>
        <w:rPr>
          <w:spacing w:val="-5"/>
        </w:rPr>
        <w:t xml:space="preserve"> </w:t>
      </w:r>
      <w:r>
        <w:t>features</w:t>
      </w:r>
      <w:r>
        <w:rPr>
          <w:spacing w:val="-7"/>
        </w:rPr>
        <w:t xml:space="preserve"> </w:t>
      </w:r>
      <w:r>
        <w:t>by</w:t>
      </w:r>
      <w:r>
        <w:rPr>
          <w:spacing w:val="-4"/>
        </w:rPr>
        <w:t xml:space="preserve"> </w:t>
      </w:r>
      <w:r>
        <w:t>past</w:t>
      </w:r>
      <w:r>
        <w:rPr>
          <w:spacing w:val="-5"/>
        </w:rPr>
        <w:t xml:space="preserve"> </w:t>
      </w:r>
      <w:r>
        <w:t>information</w:t>
      </w:r>
      <w:r>
        <w:rPr>
          <w:spacing w:val="-9"/>
        </w:rPr>
        <w:t xml:space="preserve"> </w:t>
      </w:r>
      <w:r>
        <w:t>accommodation.</w:t>
      </w:r>
      <w:r>
        <w:rPr>
          <w:spacing w:val="-9"/>
        </w:rPr>
        <w:t xml:space="preserve"> </w:t>
      </w:r>
      <w:r>
        <w:t>It</w:t>
      </w:r>
      <w:r>
        <w:rPr>
          <w:spacing w:val="-10"/>
        </w:rPr>
        <w:t xml:space="preserve"> </w:t>
      </w:r>
      <w:r>
        <w:t>will</w:t>
      </w:r>
      <w:r>
        <w:rPr>
          <w:spacing w:val="-10"/>
        </w:rPr>
        <w:t xml:space="preserve"> </w:t>
      </w:r>
      <w:r>
        <w:t>use</w:t>
      </w:r>
      <w:r>
        <w:rPr>
          <w:spacing w:val="-5"/>
        </w:rPr>
        <w:t xml:space="preserve"> </w:t>
      </w:r>
      <w:r>
        <w:t>past</w:t>
      </w:r>
      <w:r>
        <w:rPr>
          <w:spacing w:val="-5"/>
        </w:rPr>
        <w:t xml:space="preserve"> </w:t>
      </w:r>
      <w:r>
        <w:t>entered user input information or data for continuous improvement, addressing any issues and incorporating enhancements based on user suggestions.</w:t>
      </w:r>
    </w:p>
    <w:p>
      <w:pPr>
        <w:spacing w:after="0" w:line="360" w:lineRule="auto"/>
        <w:jc w:val="both"/>
        <w:sectPr>
          <w:pgSz w:w="12240" w:h="15840"/>
          <w:pgMar w:top="1380" w:right="1280" w:bottom="280" w:left="1320" w:header="720" w:footer="720" w:gutter="0"/>
          <w:pgNumType w:fmt="decimal"/>
          <w:cols w:space="720" w:num="1"/>
        </w:sectPr>
      </w:pPr>
    </w:p>
    <w:p>
      <w:pPr>
        <w:pStyle w:val="6"/>
        <w:spacing w:before="61" w:line="360" w:lineRule="auto"/>
        <w:ind w:right="160"/>
        <w:jc w:val="both"/>
      </w:pPr>
      <w:r>
        <w:t>By</w:t>
      </w:r>
      <w:r>
        <w:rPr>
          <w:spacing w:val="-15"/>
        </w:rPr>
        <w:t xml:space="preserve"> </w:t>
      </w:r>
      <w:r>
        <w:t>achieving</w:t>
      </w:r>
      <w:r>
        <w:rPr>
          <w:spacing w:val="-15"/>
        </w:rPr>
        <w:t xml:space="preserve"> </w:t>
      </w:r>
      <w:r>
        <w:t>these</w:t>
      </w:r>
      <w:r>
        <w:rPr>
          <w:spacing w:val="-15"/>
        </w:rPr>
        <w:t xml:space="preserve"> </w:t>
      </w:r>
      <w:r>
        <w:t>objectives,</w:t>
      </w:r>
      <w:r>
        <w:rPr>
          <w:spacing w:val="-15"/>
        </w:rPr>
        <w:t xml:space="preserve"> </w:t>
      </w:r>
      <w:r>
        <w:t>the</w:t>
      </w:r>
      <w:r>
        <w:rPr>
          <w:spacing w:val="-15"/>
        </w:rPr>
        <w:t xml:space="preserve"> </w:t>
      </w:r>
      <w:r>
        <w:t>project</w:t>
      </w:r>
      <w:r>
        <w:rPr>
          <w:spacing w:val="-15"/>
        </w:rPr>
        <w:t xml:space="preserve"> </w:t>
      </w:r>
      <w:r>
        <w:t>aims</w:t>
      </w:r>
      <w:r>
        <w:rPr>
          <w:spacing w:val="-15"/>
        </w:rPr>
        <w:t xml:space="preserve"> </w:t>
      </w:r>
      <w:r>
        <w:t>to</w:t>
      </w:r>
      <w:r>
        <w:rPr>
          <w:spacing w:val="-15"/>
        </w:rPr>
        <w:t xml:space="preserve"> </w:t>
      </w:r>
      <w:r>
        <w:t>provide</w:t>
      </w:r>
      <w:r>
        <w:rPr>
          <w:spacing w:val="-15"/>
        </w:rPr>
        <w:t xml:space="preserve"> </w:t>
      </w:r>
      <w:r>
        <w:t>a</w:t>
      </w:r>
      <w:r>
        <w:rPr>
          <w:spacing w:val="-15"/>
        </w:rPr>
        <w:t xml:space="preserve"> </w:t>
      </w:r>
      <w:r>
        <w:t>robust</w:t>
      </w:r>
      <w:r>
        <w:rPr>
          <w:spacing w:val="-15"/>
        </w:rPr>
        <w:t xml:space="preserve"> </w:t>
      </w:r>
      <w:r>
        <w:t>and</w:t>
      </w:r>
      <w:r>
        <w:rPr>
          <w:spacing w:val="-15"/>
        </w:rPr>
        <w:t xml:space="preserve"> </w:t>
      </w:r>
      <w:r>
        <w:t>user-centric</w:t>
      </w:r>
      <w:r>
        <w:rPr>
          <w:spacing w:val="-15"/>
        </w:rPr>
        <w:t xml:space="preserve"> </w:t>
      </w:r>
      <w:r>
        <w:t>resumebuilding system</w:t>
      </w:r>
      <w:r>
        <w:rPr>
          <w:spacing w:val="-5"/>
        </w:rPr>
        <w:t xml:space="preserve"> </w:t>
      </w:r>
      <w:r>
        <w:t>that meets</w:t>
      </w:r>
      <w:r>
        <w:rPr>
          <w:spacing w:val="-2"/>
        </w:rPr>
        <w:t xml:space="preserve"> </w:t>
      </w:r>
      <w:r>
        <w:t>the</w:t>
      </w:r>
      <w:r>
        <w:rPr>
          <w:spacing w:val="-5"/>
        </w:rPr>
        <w:t xml:space="preserve"> </w:t>
      </w:r>
      <w:r>
        <w:t>different</w:t>
      </w:r>
      <w:r>
        <w:rPr>
          <w:spacing w:val="-5"/>
        </w:rPr>
        <w:t xml:space="preserve"> </w:t>
      </w:r>
      <w:r>
        <w:t>needs</w:t>
      </w:r>
      <w:r>
        <w:rPr>
          <w:spacing w:val="-2"/>
        </w:rPr>
        <w:t xml:space="preserve"> </w:t>
      </w:r>
      <w:r>
        <w:t>of individuals</w:t>
      </w:r>
      <w:r>
        <w:rPr>
          <w:spacing w:val="-2"/>
        </w:rPr>
        <w:t xml:space="preserve"> </w:t>
      </w:r>
      <w:r>
        <w:t>seeking</w:t>
      </w:r>
      <w:r>
        <w:rPr>
          <w:spacing w:val="-3"/>
        </w:rPr>
        <w:t xml:space="preserve"> </w:t>
      </w:r>
      <w:r>
        <w:t>to enhance</w:t>
      </w:r>
      <w:r>
        <w:rPr>
          <w:spacing w:val="-5"/>
        </w:rPr>
        <w:t xml:space="preserve"> </w:t>
      </w:r>
      <w:r>
        <w:t>their</w:t>
      </w:r>
      <w:r>
        <w:rPr>
          <w:spacing w:val="-3"/>
        </w:rPr>
        <w:t xml:space="preserve"> </w:t>
      </w:r>
      <w:r>
        <w:t>professional</w:t>
      </w:r>
      <w:r>
        <w:rPr>
          <w:spacing w:val="-5"/>
        </w:rPr>
        <w:t xml:space="preserve"> </w:t>
      </w:r>
      <w:r>
        <w:t>profiles with this system.</w:t>
      </w:r>
    </w:p>
    <w:p>
      <w:pPr>
        <w:pStyle w:val="2"/>
        <w:numPr>
          <w:ilvl w:val="1"/>
          <w:numId w:val="1"/>
        </w:numPr>
        <w:tabs>
          <w:tab w:val="left" w:pos="540"/>
        </w:tabs>
        <w:spacing w:before="161" w:after="0" w:line="240" w:lineRule="auto"/>
        <w:ind w:left="540" w:right="0" w:hanging="420"/>
        <w:jc w:val="both"/>
      </w:pPr>
      <w:r>
        <w:rPr>
          <w:spacing w:val="-2"/>
        </w:rPr>
        <w:t>Motivation:</w:t>
      </w:r>
    </w:p>
    <w:p>
      <w:pPr>
        <w:pStyle w:val="6"/>
        <w:spacing w:before="1"/>
        <w:ind w:left="0"/>
        <w:rPr>
          <w:b/>
          <w:sz w:val="28"/>
        </w:rPr>
      </w:pPr>
    </w:p>
    <w:p>
      <w:pPr>
        <w:pStyle w:val="3"/>
        <w:numPr>
          <w:ilvl w:val="0"/>
          <w:numId w:val="3"/>
        </w:numPr>
        <w:tabs>
          <w:tab w:val="left" w:pos="330"/>
        </w:tabs>
        <w:spacing w:before="0" w:after="0" w:line="240" w:lineRule="auto"/>
        <w:ind w:left="330" w:right="0" w:hanging="210"/>
        <w:jc w:val="both"/>
        <w:rPr>
          <w:sz w:val="26"/>
        </w:rPr>
      </w:pPr>
      <w:r>
        <w:t>Increased</w:t>
      </w:r>
      <w:r>
        <w:rPr>
          <w:spacing w:val="-5"/>
        </w:rPr>
        <w:t xml:space="preserve"> </w:t>
      </w:r>
      <w:r>
        <w:t>Job Market</w:t>
      </w:r>
      <w:r>
        <w:rPr>
          <w:spacing w:val="2"/>
        </w:rPr>
        <w:t xml:space="preserve"> </w:t>
      </w:r>
      <w:r>
        <w:rPr>
          <w:spacing w:val="-2"/>
        </w:rPr>
        <w:t>Competition:</w:t>
      </w:r>
    </w:p>
    <w:p>
      <w:pPr>
        <w:pStyle w:val="6"/>
        <w:spacing w:before="321" w:line="357" w:lineRule="auto"/>
        <w:ind w:right="169"/>
        <w:jc w:val="both"/>
      </w:pPr>
      <w:r>
        <w:t>The</w:t>
      </w:r>
      <w:r>
        <w:rPr>
          <w:spacing w:val="-5"/>
        </w:rPr>
        <w:t xml:space="preserve"> </w:t>
      </w:r>
      <w:r>
        <w:t>job market</w:t>
      </w:r>
      <w:r>
        <w:rPr>
          <w:spacing w:val="-5"/>
        </w:rPr>
        <w:t xml:space="preserve"> </w:t>
      </w:r>
      <w:r>
        <w:t>is</w:t>
      </w:r>
      <w:r>
        <w:rPr>
          <w:spacing w:val="-2"/>
        </w:rPr>
        <w:t xml:space="preserve"> </w:t>
      </w:r>
      <w:r>
        <w:t>highly competitive, and</w:t>
      </w:r>
      <w:r>
        <w:rPr>
          <w:spacing w:val="-3"/>
        </w:rPr>
        <w:t xml:space="preserve"> </w:t>
      </w:r>
      <w:r>
        <w:t>job</w:t>
      </w:r>
      <w:r>
        <w:rPr>
          <w:spacing w:val="-3"/>
        </w:rPr>
        <w:t xml:space="preserve"> </w:t>
      </w:r>
      <w:r>
        <w:t>seekers</w:t>
      </w:r>
      <w:r>
        <w:rPr>
          <w:spacing w:val="-2"/>
        </w:rPr>
        <w:t xml:space="preserve"> </w:t>
      </w:r>
      <w:r>
        <w:t>need</w:t>
      </w:r>
      <w:r>
        <w:rPr>
          <w:spacing w:val="-3"/>
        </w:rPr>
        <w:t xml:space="preserve"> </w:t>
      </w:r>
      <w:r>
        <w:t>tools</w:t>
      </w:r>
      <w:r>
        <w:rPr>
          <w:spacing w:val="-2"/>
        </w:rPr>
        <w:t xml:space="preserve"> </w:t>
      </w:r>
      <w:r>
        <w:t>that enable them to</w:t>
      </w:r>
      <w:r>
        <w:rPr>
          <w:spacing w:val="-3"/>
        </w:rPr>
        <w:t xml:space="preserve"> </w:t>
      </w:r>
      <w:r>
        <w:t>present</w:t>
      </w:r>
      <w:r>
        <w:rPr>
          <w:spacing w:val="-5"/>
        </w:rPr>
        <w:t xml:space="preserve"> </w:t>
      </w:r>
      <w:r>
        <w:t>their qualifications and experiences in a</w:t>
      </w:r>
      <w:r>
        <w:rPr>
          <w:spacing w:val="-1"/>
        </w:rPr>
        <w:t xml:space="preserve"> </w:t>
      </w:r>
      <w:r>
        <w:t>compelling manner. Our project aims to empower individuals to create polished and professional resumes.</w:t>
      </w:r>
    </w:p>
    <w:p>
      <w:pPr>
        <w:pStyle w:val="3"/>
        <w:numPr>
          <w:ilvl w:val="0"/>
          <w:numId w:val="3"/>
        </w:numPr>
        <w:tabs>
          <w:tab w:val="left" w:pos="330"/>
        </w:tabs>
        <w:spacing w:before="170" w:after="0" w:line="240" w:lineRule="auto"/>
        <w:ind w:left="330" w:right="0" w:hanging="210"/>
        <w:jc w:val="both"/>
        <w:rPr>
          <w:sz w:val="26"/>
        </w:rPr>
      </w:pPr>
      <w:r>
        <w:t xml:space="preserve">Diverse </w:t>
      </w:r>
      <w:r>
        <w:rPr>
          <w:spacing w:val="-2"/>
        </w:rPr>
        <w:t>backgrounds:</w:t>
      </w:r>
    </w:p>
    <w:p>
      <w:pPr>
        <w:pStyle w:val="6"/>
        <w:spacing w:before="320" w:line="360" w:lineRule="auto"/>
        <w:ind w:right="165"/>
        <w:jc w:val="both"/>
      </w:pPr>
      <w:r>
        <w:t>Job seekers come from diverse backgrounds with varying levels of experience, skills, and education. Our project caters to this diversity by offering various features that will individuals from different industries.</w:t>
      </w:r>
    </w:p>
    <w:p>
      <w:pPr>
        <w:pStyle w:val="3"/>
        <w:numPr>
          <w:ilvl w:val="0"/>
          <w:numId w:val="3"/>
        </w:numPr>
        <w:tabs>
          <w:tab w:val="left" w:pos="330"/>
        </w:tabs>
        <w:spacing w:before="161" w:after="0" w:line="240" w:lineRule="auto"/>
        <w:ind w:left="330" w:right="0" w:hanging="210"/>
        <w:jc w:val="both"/>
        <w:rPr>
          <w:sz w:val="26"/>
        </w:rPr>
      </w:pPr>
      <w:r>
        <w:t>Time</w:t>
      </w:r>
      <w:r>
        <w:rPr>
          <w:spacing w:val="-2"/>
        </w:rPr>
        <w:t xml:space="preserve"> </w:t>
      </w:r>
      <w:r>
        <w:t>limitations</w:t>
      </w:r>
      <w:r>
        <w:rPr>
          <w:spacing w:val="-6"/>
        </w:rPr>
        <w:t xml:space="preserve"> </w:t>
      </w:r>
      <w:r>
        <w:t>for Job</w:t>
      </w:r>
      <w:r>
        <w:rPr>
          <w:spacing w:val="-1"/>
        </w:rPr>
        <w:t xml:space="preserve"> </w:t>
      </w:r>
      <w:r>
        <w:rPr>
          <w:spacing w:val="-2"/>
        </w:rPr>
        <w:t>Seekers:</w:t>
      </w:r>
    </w:p>
    <w:p>
      <w:pPr>
        <w:pStyle w:val="6"/>
        <w:spacing w:before="321" w:line="360" w:lineRule="auto"/>
        <w:ind w:right="160"/>
        <w:jc w:val="both"/>
      </w:pPr>
      <w:r>
        <w:t>People find it difficult to make resumes as this process is time-consuming, especially for individuals juggling multiple responsibilities. The project is motivated by the need to streamline the resume creation process, that will allow users to efficiently create their resumes without investing excessive time and effort.</w:t>
      </w:r>
    </w:p>
    <w:p>
      <w:pPr>
        <w:pStyle w:val="3"/>
        <w:numPr>
          <w:ilvl w:val="0"/>
          <w:numId w:val="3"/>
        </w:numPr>
        <w:tabs>
          <w:tab w:val="left" w:pos="330"/>
        </w:tabs>
        <w:spacing w:before="163" w:after="0" w:line="240" w:lineRule="auto"/>
        <w:ind w:left="330" w:right="0" w:hanging="210"/>
        <w:jc w:val="left"/>
        <w:rPr>
          <w:sz w:val="26"/>
        </w:rPr>
      </w:pPr>
      <w:r>
        <w:rPr>
          <w:spacing w:val="-2"/>
        </w:rPr>
        <w:t>Accessibility:</w:t>
      </w:r>
    </w:p>
    <w:p>
      <w:pPr>
        <w:pStyle w:val="6"/>
        <w:spacing w:before="315" w:line="360" w:lineRule="auto"/>
        <w:ind w:right="158"/>
        <w:jc w:val="both"/>
      </w:pPr>
      <w:r>
        <w:t>Everyone needs accessible tools to be used to access their resumes from various devices. This system is motivated by the desire to create a platform that is user-friendly and can be accessed across desktops, laptops, and mobile devices, enhancing accessibility for a broad user base.</w:t>
      </w:r>
    </w:p>
    <w:p>
      <w:pPr>
        <w:pStyle w:val="11"/>
        <w:numPr>
          <w:ilvl w:val="0"/>
          <w:numId w:val="3"/>
        </w:numPr>
        <w:tabs>
          <w:tab w:val="left" w:pos="300"/>
        </w:tabs>
        <w:spacing w:before="164" w:after="0" w:line="240" w:lineRule="auto"/>
        <w:ind w:left="300" w:right="0" w:hanging="180"/>
        <w:jc w:val="both"/>
        <w:rPr>
          <w:sz w:val="22"/>
        </w:rPr>
      </w:pPr>
      <w:r>
        <w:rPr>
          <w:sz w:val="24"/>
        </w:rPr>
        <w:t xml:space="preserve">User </w:t>
      </w:r>
      <w:r>
        <w:rPr>
          <w:spacing w:val="-2"/>
          <w:sz w:val="24"/>
        </w:rPr>
        <w:t>Frustrations:</w:t>
      </w:r>
    </w:p>
    <w:p>
      <w:pPr>
        <w:pStyle w:val="6"/>
        <w:spacing w:before="18"/>
        <w:ind w:left="0"/>
      </w:pPr>
    </w:p>
    <w:p>
      <w:pPr>
        <w:pStyle w:val="6"/>
        <w:spacing w:line="360" w:lineRule="auto"/>
        <w:ind w:right="160"/>
        <w:jc w:val="both"/>
      </w:pPr>
      <w:r>
        <w:t>Many</w:t>
      </w:r>
      <w:r>
        <w:rPr>
          <w:spacing w:val="-9"/>
        </w:rPr>
        <w:t xml:space="preserve"> </w:t>
      </w:r>
      <w:r>
        <w:t>individuals</w:t>
      </w:r>
      <w:r>
        <w:rPr>
          <w:spacing w:val="-7"/>
        </w:rPr>
        <w:t xml:space="preserve"> </w:t>
      </w:r>
      <w:r>
        <w:t>find</w:t>
      </w:r>
      <w:r>
        <w:rPr>
          <w:spacing w:val="-9"/>
        </w:rPr>
        <w:t xml:space="preserve"> </w:t>
      </w:r>
      <w:r>
        <w:t>the</w:t>
      </w:r>
      <w:r>
        <w:rPr>
          <w:spacing w:val="-10"/>
        </w:rPr>
        <w:t xml:space="preserve"> </w:t>
      </w:r>
      <w:r>
        <w:t>resume</w:t>
      </w:r>
      <w:r>
        <w:rPr>
          <w:spacing w:val="-10"/>
        </w:rPr>
        <w:t xml:space="preserve"> </w:t>
      </w:r>
      <w:r>
        <w:t>creating</w:t>
      </w:r>
      <w:r>
        <w:rPr>
          <w:spacing w:val="-9"/>
        </w:rPr>
        <w:t xml:space="preserve"> </w:t>
      </w:r>
      <w:r>
        <w:t>process</w:t>
      </w:r>
      <w:r>
        <w:rPr>
          <w:spacing w:val="-7"/>
        </w:rPr>
        <w:t xml:space="preserve"> </w:t>
      </w:r>
      <w:r>
        <w:t>so</w:t>
      </w:r>
      <w:r>
        <w:rPr>
          <w:spacing w:val="-9"/>
        </w:rPr>
        <w:t xml:space="preserve"> </w:t>
      </w:r>
      <w:r>
        <w:t>challenging</w:t>
      </w:r>
      <w:r>
        <w:rPr>
          <w:spacing w:val="-9"/>
        </w:rPr>
        <w:t xml:space="preserve"> </w:t>
      </w:r>
      <w:r>
        <w:t>and</w:t>
      </w:r>
      <w:r>
        <w:rPr>
          <w:spacing w:val="-9"/>
        </w:rPr>
        <w:t xml:space="preserve"> </w:t>
      </w:r>
      <w:r>
        <w:t>frustrating,</w:t>
      </w:r>
      <w:r>
        <w:rPr>
          <w:spacing w:val="-9"/>
        </w:rPr>
        <w:t xml:space="preserve"> </w:t>
      </w:r>
      <w:r>
        <w:t>often</w:t>
      </w:r>
      <w:r>
        <w:rPr>
          <w:spacing w:val="-9"/>
        </w:rPr>
        <w:t xml:space="preserve"> </w:t>
      </w:r>
      <w:r>
        <w:t>struggling with formatting issues or uncertainty about content. The motivation for the project is to address these common frustrations by offering a user-friendly solution that guides users through the process, minimizes errors, and ensures a polished final product.</w:t>
      </w:r>
    </w:p>
    <w:p>
      <w:pPr>
        <w:spacing w:after="0" w:line="360" w:lineRule="auto"/>
        <w:jc w:val="both"/>
        <w:sectPr>
          <w:pgSz w:w="12240" w:h="15840"/>
          <w:pgMar w:top="1380" w:right="1280" w:bottom="280" w:left="1320" w:header="720" w:footer="720" w:gutter="0"/>
          <w:pgNumType w:fmt="decimal"/>
          <w:cols w:space="720" w:num="1"/>
        </w:sectPr>
      </w:pPr>
    </w:p>
    <w:p>
      <w:pPr>
        <w:pStyle w:val="3"/>
        <w:numPr>
          <w:ilvl w:val="0"/>
          <w:numId w:val="3"/>
        </w:numPr>
        <w:tabs>
          <w:tab w:val="left" w:pos="330"/>
        </w:tabs>
        <w:spacing w:before="64" w:after="0" w:line="240" w:lineRule="auto"/>
        <w:ind w:left="330" w:right="0" w:hanging="210"/>
        <w:jc w:val="left"/>
        <w:rPr>
          <w:sz w:val="26"/>
        </w:rPr>
      </w:pPr>
      <w:r>
        <w:rPr>
          <w:spacing w:val="-2"/>
        </w:rPr>
        <w:t>Reliability:</w:t>
      </w:r>
    </w:p>
    <w:p>
      <w:pPr>
        <w:pStyle w:val="6"/>
        <w:spacing w:before="320" w:line="360" w:lineRule="auto"/>
        <w:ind w:right="168"/>
        <w:jc w:val="both"/>
      </w:pPr>
      <w:r>
        <w:t>The motivation extends to creating a dynamic system that welcomes user feedback and continuously evolves based on user suggestions. This iterative approach ensures that the resume builder stays relevant, user-friendly, and aligned with the evolving needs of job seekers.</w:t>
      </w:r>
    </w:p>
    <w:p>
      <w:pPr>
        <w:pStyle w:val="3"/>
        <w:numPr>
          <w:ilvl w:val="0"/>
          <w:numId w:val="3"/>
        </w:numPr>
        <w:tabs>
          <w:tab w:val="left" w:pos="400"/>
        </w:tabs>
        <w:spacing w:before="161" w:after="0" w:line="240" w:lineRule="auto"/>
        <w:ind w:left="400" w:right="0" w:hanging="210"/>
        <w:jc w:val="both"/>
        <w:rPr>
          <w:sz w:val="26"/>
        </w:rPr>
      </w:pPr>
      <w:r>
        <w:t>Empowering</w:t>
      </w:r>
      <w:r>
        <w:rPr>
          <w:spacing w:val="-1"/>
        </w:rPr>
        <w:t xml:space="preserve"> </w:t>
      </w:r>
      <w:r>
        <w:t xml:space="preserve">Job </w:t>
      </w:r>
      <w:r>
        <w:rPr>
          <w:spacing w:val="-2"/>
        </w:rPr>
        <w:t>Seekers:</w:t>
      </w:r>
    </w:p>
    <w:p>
      <w:pPr>
        <w:pStyle w:val="6"/>
        <w:spacing w:before="321" w:line="360" w:lineRule="auto"/>
        <w:ind w:right="162"/>
        <w:jc w:val="both"/>
      </w:pPr>
      <w:r>
        <w:t>The motivation behind this project lies in empowering job seekers with a tool that enhances their ability to represent themselves effectively. By providing users with features like previewing resumes and automatic formatting, the project aims to boost user’s confidence and improve their chances of success in the job market.</w:t>
      </w:r>
    </w:p>
    <w:p>
      <w:pPr>
        <w:pStyle w:val="2"/>
        <w:numPr>
          <w:ilvl w:val="1"/>
          <w:numId w:val="1"/>
        </w:numPr>
        <w:tabs>
          <w:tab w:val="left" w:pos="540"/>
        </w:tabs>
        <w:spacing w:before="163" w:after="0" w:line="240" w:lineRule="auto"/>
        <w:ind w:left="540" w:right="0" w:hanging="420"/>
        <w:jc w:val="both"/>
      </w:pPr>
      <w:r>
        <w:t>Problem</w:t>
      </w:r>
      <w:r>
        <w:rPr>
          <w:spacing w:val="1"/>
        </w:rPr>
        <w:t xml:space="preserve"> </w:t>
      </w:r>
      <w:r>
        <w:rPr>
          <w:spacing w:val="-2"/>
        </w:rPr>
        <w:t>Statement:</w:t>
      </w:r>
    </w:p>
    <w:p>
      <w:pPr>
        <w:pStyle w:val="6"/>
        <w:spacing w:before="315" w:line="360" w:lineRule="auto"/>
        <w:ind w:right="160"/>
        <w:jc w:val="both"/>
      </w:pPr>
      <w:r>
        <w:t>The process of making an effective resume is often time-consuming, and prone to errors, which leads to challenges for job seekers in presenting themselves in the competitive job market. The lack of user-friendly tools made to the diverse needs of individuals from various professional backgrounds further compounds these challenges. Therefore, the project aims to address the following specific problems:</w:t>
      </w:r>
    </w:p>
    <w:p>
      <w:pPr>
        <w:pStyle w:val="3"/>
        <w:numPr>
          <w:ilvl w:val="0"/>
          <w:numId w:val="4"/>
        </w:numPr>
        <w:tabs>
          <w:tab w:val="left" w:pos="330"/>
        </w:tabs>
        <w:spacing w:before="164" w:after="0" w:line="240" w:lineRule="auto"/>
        <w:ind w:left="330" w:right="0" w:hanging="210"/>
        <w:jc w:val="both"/>
      </w:pPr>
      <w:r>
        <w:t>Complexity</w:t>
      </w:r>
      <w:r>
        <w:rPr>
          <w:spacing w:val="-2"/>
        </w:rPr>
        <w:t xml:space="preserve"> </w:t>
      </w:r>
      <w:r>
        <w:t>and</w:t>
      </w:r>
      <w:r>
        <w:rPr>
          <w:spacing w:val="-2"/>
        </w:rPr>
        <w:t xml:space="preserve"> </w:t>
      </w:r>
      <w:r>
        <w:t>Learning</w:t>
      </w:r>
      <w:r>
        <w:rPr>
          <w:spacing w:val="-2"/>
        </w:rPr>
        <w:t xml:space="preserve"> Curve:</w:t>
      </w:r>
    </w:p>
    <w:p>
      <w:pPr>
        <w:pStyle w:val="6"/>
        <w:spacing w:before="320" w:line="360" w:lineRule="auto"/>
        <w:ind w:right="162"/>
        <w:jc w:val="both"/>
      </w:pPr>
      <w:r>
        <w:t>The current market lacks a universally accessible and user-friendly solution, resulting in a steep learning curve and discouraging some individuals from using such platforms effectively.</w:t>
      </w:r>
    </w:p>
    <w:p>
      <w:pPr>
        <w:pStyle w:val="3"/>
        <w:numPr>
          <w:ilvl w:val="0"/>
          <w:numId w:val="4"/>
        </w:numPr>
        <w:tabs>
          <w:tab w:val="left" w:pos="400"/>
        </w:tabs>
        <w:spacing w:before="160" w:after="0" w:line="240" w:lineRule="auto"/>
        <w:ind w:left="400" w:right="0" w:hanging="210"/>
        <w:jc w:val="both"/>
      </w:pPr>
      <w:r>
        <w:t>Inconsistency</w:t>
      </w:r>
      <w:r>
        <w:rPr>
          <w:spacing w:val="-6"/>
        </w:rPr>
        <w:t xml:space="preserve"> </w:t>
      </w:r>
      <w:r>
        <w:t>in</w:t>
      </w:r>
      <w:r>
        <w:rPr>
          <w:spacing w:val="1"/>
        </w:rPr>
        <w:t xml:space="preserve"> </w:t>
      </w:r>
      <w:r>
        <w:t>Resume</w:t>
      </w:r>
      <w:r>
        <w:rPr>
          <w:spacing w:val="1"/>
        </w:rPr>
        <w:t xml:space="preserve"> </w:t>
      </w:r>
      <w:r>
        <w:rPr>
          <w:spacing w:val="-2"/>
        </w:rPr>
        <w:t>Quality:</w:t>
      </w:r>
    </w:p>
    <w:p>
      <w:pPr>
        <w:pStyle w:val="6"/>
        <w:spacing w:before="321" w:line="360" w:lineRule="auto"/>
        <w:ind w:right="108"/>
        <w:jc w:val="both"/>
      </w:pPr>
      <w:r>
        <w:t>The</w:t>
      </w:r>
      <w:r>
        <w:rPr>
          <w:spacing w:val="-12"/>
        </w:rPr>
        <w:t xml:space="preserve"> </w:t>
      </w:r>
      <w:r>
        <w:t>absence</w:t>
      </w:r>
      <w:r>
        <w:rPr>
          <w:spacing w:val="-12"/>
        </w:rPr>
        <w:t xml:space="preserve"> </w:t>
      </w:r>
      <w:r>
        <w:t>of</w:t>
      </w:r>
      <w:r>
        <w:rPr>
          <w:spacing w:val="-10"/>
        </w:rPr>
        <w:t xml:space="preserve"> </w:t>
      </w:r>
      <w:r>
        <w:t>standardized</w:t>
      </w:r>
      <w:r>
        <w:rPr>
          <w:spacing w:val="-11"/>
        </w:rPr>
        <w:t xml:space="preserve"> </w:t>
      </w:r>
      <w:r>
        <w:t>formatting</w:t>
      </w:r>
      <w:r>
        <w:rPr>
          <w:spacing w:val="-11"/>
        </w:rPr>
        <w:t xml:space="preserve"> </w:t>
      </w:r>
      <w:r>
        <w:t>guidelines</w:t>
      </w:r>
      <w:r>
        <w:rPr>
          <w:spacing w:val="-9"/>
        </w:rPr>
        <w:t xml:space="preserve"> </w:t>
      </w:r>
      <w:r>
        <w:t>often</w:t>
      </w:r>
      <w:r>
        <w:rPr>
          <w:spacing w:val="-11"/>
        </w:rPr>
        <w:t xml:space="preserve"> </w:t>
      </w:r>
      <w:r>
        <w:t>leads</w:t>
      </w:r>
      <w:r>
        <w:rPr>
          <w:spacing w:val="-9"/>
        </w:rPr>
        <w:t xml:space="preserve"> </w:t>
      </w:r>
      <w:r>
        <w:t>to</w:t>
      </w:r>
      <w:r>
        <w:rPr>
          <w:spacing w:val="-11"/>
        </w:rPr>
        <w:t xml:space="preserve"> </w:t>
      </w:r>
      <w:r>
        <w:t>inconsistencies</w:t>
      </w:r>
      <w:r>
        <w:rPr>
          <w:spacing w:val="-9"/>
        </w:rPr>
        <w:t xml:space="preserve"> </w:t>
      </w:r>
      <w:r>
        <w:t>in</w:t>
      </w:r>
      <w:r>
        <w:rPr>
          <w:spacing w:val="-11"/>
        </w:rPr>
        <w:t xml:space="preserve"> </w:t>
      </w:r>
      <w:r>
        <w:t>resume</w:t>
      </w:r>
      <w:r>
        <w:rPr>
          <w:spacing w:val="-12"/>
        </w:rPr>
        <w:t xml:space="preserve"> </w:t>
      </w:r>
      <w:r>
        <w:t>quality. Job</w:t>
      </w:r>
      <w:r>
        <w:rPr>
          <w:spacing w:val="-15"/>
        </w:rPr>
        <w:t xml:space="preserve"> </w:t>
      </w:r>
      <w:r>
        <w:t>seekers</w:t>
      </w:r>
      <w:r>
        <w:rPr>
          <w:spacing w:val="-15"/>
        </w:rPr>
        <w:t xml:space="preserve"> </w:t>
      </w:r>
      <w:r>
        <w:t>struggle</w:t>
      </w:r>
      <w:r>
        <w:rPr>
          <w:spacing w:val="-15"/>
        </w:rPr>
        <w:t xml:space="preserve"> </w:t>
      </w:r>
      <w:r>
        <w:t>to</w:t>
      </w:r>
      <w:r>
        <w:rPr>
          <w:spacing w:val="-15"/>
        </w:rPr>
        <w:t xml:space="preserve"> </w:t>
      </w:r>
      <w:r>
        <w:t>create</w:t>
      </w:r>
      <w:r>
        <w:rPr>
          <w:spacing w:val="-15"/>
        </w:rPr>
        <w:t xml:space="preserve"> </w:t>
      </w:r>
      <w:r>
        <w:t>polished</w:t>
      </w:r>
      <w:r>
        <w:rPr>
          <w:spacing w:val="-15"/>
        </w:rPr>
        <w:t xml:space="preserve"> </w:t>
      </w:r>
      <w:r>
        <w:t>and</w:t>
      </w:r>
      <w:r>
        <w:rPr>
          <w:spacing w:val="-15"/>
        </w:rPr>
        <w:t xml:space="preserve"> </w:t>
      </w:r>
      <w:r>
        <w:t>professional</w:t>
      </w:r>
      <w:r>
        <w:rPr>
          <w:spacing w:val="-15"/>
        </w:rPr>
        <w:t xml:space="preserve"> </w:t>
      </w:r>
      <w:r>
        <w:t>resumes,</w:t>
      </w:r>
      <w:r>
        <w:rPr>
          <w:spacing w:val="-15"/>
        </w:rPr>
        <w:t xml:space="preserve"> </w:t>
      </w:r>
      <w:r>
        <w:t>risking</w:t>
      </w:r>
      <w:r>
        <w:rPr>
          <w:spacing w:val="-15"/>
        </w:rPr>
        <w:t xml:space="preserve"> </w:t>
      </w:r>
      <w:r>
        <w:t>the</w:t>
      </w:r>
      <w:r>
        <w:rPr>
          <w:spacing w:val="-15"/>
        </w:rPr>
        <w:t xml:space="preserve"> </w:t>
      </w:r>
      <w:r>
        <w:t>potential</w:t>
      </w:r>
      <w:r>
        <w:rPr>
          <w:spacing w:val="-15"/>
        </w:rPr>
        <w:t xml:space="preserve"> </w:t>
      </w:r>
      <w:r>
        <w:t>for</w:t>
      </w:r>
      <w:r>
        <w:rPr>
          <w:spacing w:val="-14"/>
        </w:rPr>
        <w:t xml:space="preserve"> </w:t>
      </w:r>
      <w:r>
        <w:t>oversight, formatting errors, and variations in content.</w:t>
      </w:r>
    </w:p>
    <w:p>
      <w:pPr>
        <w:pStyle w:val="3"/>
        <w:numPr>
          <w:ilvl w:val="0"/>
          <w:numId w:val="4"/>
        </w:numPr>
        <w:tabs>
          <w:tab w:val="left" w:pos="330"/>
        </w:tabs>
        <w:spacing w:before="161" w:after="0" w:line="240" w:lineRule="auto"/>
        <w:ind w:left="330" w:right="0" w:hanging="210"/>
        <w:jc w:val="both"/>
      </w:pPr>
      <w:r>
        <w:t>Lack</w:t>
      </w:r>
      <w:r>
        <w:rPr>
          <w:spacing w:val="-1"/>
        </w:rPr>
        <w:t xml:space="preserve"> </w:t>
      </w:r>
      <w:r>
        <w:t xml:space="preserve">of Real-Time </w:t>
      </w:r>
      <w:r>
        <w:rPr>
          <w:spacing w:val="-2"/>
        </w:rPr>
        <w:t>Feedback:</w:t>
      </w:r>
    </w:p>
    <w:p>
      <w:pPr>
        <w:pStyle w:val="6"/>
        <w:spacing w:before="320" w:line="360" w:lineRule="auto"/>
        <w:ind w:right="163"/>
        <w:jc w:val="both"/>
      </w:pPr>
      <w:r>
        <w:t>Current systems lack features that provide real-time feedback on resume content and formatting choices. Job seekers often submit their resumes without fully understanding how changes might impact the overall presentation.</w:t>
      </w:r>
    </w:p>
    <w:p>
      <w:pPr>
        <w:spacing w:after="0" w:line="360" w:lineRule="auto"/>
        <w:jc w:val="both"/>
        <w:sectPr>
          <w:pgSz w:w="12240" w:h="15840"/>
          <w:pgMar w:top="1380" w:right="1280" w:bottom="280" w:left="1320" w:header="720" w:footer="720" w:gutter="0"/>
          <w:pgNumType w:fmt="decimal"/>
          <w:cols w:space="720" w:num="1"/>
        </w:sectPr>
      </w:pPr>
    </w:p>
    <w:p>
      <w:pPr>
        <w:pStyle w:val="3"/>
        <w:numPr>
          <w:ilvl w:val="0"/>
          <w:numId w:val="4"/>
        </w:numPr>
        <w:tabs>
          <w:tab w:val="left" w:pos="330"/>
        </w:tabs>
        <w:spacing w:before="64" w:after="0" w:line="240" w:lineRule="auto"/>
        <w:ind w:left="330" w:right="0" w:hanging="210"/>
        <w:jc w:val="left"/>
      </w:pPr>
      <w:r>
        <w:t>Inefficient</w:t>
      </w:r>
      <w:r>
        <w:rPr>
          <w:spacing w:val="-4"/>
        </w:rPr>
        <w:t xml:space="preserve"> </w:t>
      </w:r>
      <w:r>
        <w:t>Data</w:t>
      </w:r>
      <w:r>
        <w:rPr>
          <w:spacing w:val="-1"/>
        </w:rPr>
        <w:t xml:space="preserve"> </w:t>
      </w:r>
      <w:r>
        <w:rPr>
          <w:spacing w:val="-2"/>
        </w:rPr>
        <w:t>Entry:</w:t>
      </w:r>
    </w:p>
    <w:p>
      <w:pPr>
        <w:pStyle w:val="6"/>
        <w:spacing w:before="320" w:line="360" w:lineRule="auto"/>
      </w:pPr>
      <w:r>
        <w:t>The</w:t>
      </w:r>
      <w:r>
        <w:rPr>
          <w:spacing w:val="-17"/>
        </w:rPr>
        <w:t xml:space="preserve"> </w:t>
      </w:r>
      <w:r>
        <w:t>manual</w:t>
      </w:r>
      <w:r>
        <w:rPr>
          <w:spacing w:val="-15"/>
        </w:rPr>
        <w:t xml:space="preserve"> </w:t>
      </w:r>
      <w:r>
        <w:t>input</w:t>
      </w:r>
      <w:r>
        <w:rPr>
          <w:spacing w:val="-15"/>
        </w:rPr>
        <w:t xml:space="preserve"> </w:t>
      </w:r>
      <w:r>
        <w:t>of</w:t>
      </w:r>
      <w:r>
        <w:rPr>
          <w:spacing w:val="-15"/>
        </w:rPr>
        <w:t xml:space="preserve"> </w:t>
      </w:r>
      <w:r>
        <w:t>personal</w:t>
      </w:r>
      <w:r>
        <w:rPr>
          <w:spacing w:val="-17"/>
        </w:rPr>
        <w:t xml:space="preserve"> </w:t>
      </w:r>
      <w:r>
        <w:t>and</w:t>
      </w:r>
      <w:r>
        <w:rPr>
          <w:spacing w:val="-15"/>
        </w:rPr>
        <w:t xml:space="preserve"> </w:t>
      </w:r>
      <w:r>
        <w:t>professional</w:t>
      </w:r>
      <w:r>
        <w:rPr>
          <w:spacing w:val="-15"/>
        </w:rPr>
        <w:t xml:space="preserve"> </w:t>
      </w:r>
      <w:r>
        <w:t>information</w:t>
      </w:r>
      <w:r>
        <w:rPr>
          <w:spacing w:val="-15"/>
        </w:rPr>
        <w:t xml:space="preserve"> </w:t>
      </w:r>
      <w:r>
        <w:t>can</w:t>
      </w:r>
      <w:r>
        <w:rPr>
          <w:spacing w:val="-16"/>
        </w:rPr>
        <w:t xml:space="preserve"> </w:t>
      </w:r>
      <w:r>
        <w:t>be</w:t>
      </w:r>
      <w:r>
        <w:rPr>
          <w:spacing w:val="-17"/>
        </w:rPr>
        <w:t xml:space="preserve"> </w:t>
      </w:r>
      <w:r>
        <w:t>time-consuming</w:t>
      </w:r>
      <w:r>
        <w:rPr>
          <w:spacing w:val="-15"/>
        </w:rPr>
        <w:t xml:space="preserve"> </w:t>
      </w:r>
      <w:r>
        <w:t>and</w:t>
      </w:r>
      <w:r>
        <w:rPr>
          <w:spacing w:val="-16"/>
        </w:rPr>
        <w:t xml:space="preserve"> </w:t>
      </w:r>
      <w:r>
        <w:t>error-prone. Existing systems may not offer streamlined processes for data entry,</w:t>
      </w:r>
      <w:r>
        <w:rPr>
          <w:spacing w:val="30"/>
        </w:rPr>
        <w:t xml:space="preserve"> </w:t>
      </w:r>
      <w:r>
        <w:t>leading to frustration and</w:t>
      </w:r>
      <w:r>
        <w:rPr>
          <w:spacing w:val="40"/>
        </w:rPr>
        <w:t xml:space="preserve"> </w:t>
      </w:r>
      <w:r>
        <w:t>potential inaccuracies in the resume content.</w:t>
      </w:r>
    </w:p>
    <w:p>
      <w:pPr>
        <w:pStyle w:val="3"/>
        <w:numPr>
          <w:ilvl w:val="0"/>
          <w:numId w:val="4"/>
        </w:numPr>
        <w:tabs>
          <w:tab w:val="left" w:pos="330"/>
        </w:tabs>
        <w:spacing w:before="161" w:after="0" w:line="240" w:lineRule="auto"/>
        <w:ind w:left="330" w:right="0" w:hanging="210"/>
        <w:jc w:val="left"/>
      </w:pPr>
      <w:r>
        <w:t>Limited</w:t>
      </w:r>
      <w:r>
        <w:rPr>
          <w:spacing w:val="-4"/>
        </w:rPr>
        <w:t xml:space="preserve"> </w:t>
      </w:r>
      <w:r>
        <w:t>Accessibility</w:t>
      </w:r>
      <w:r>
        <w:rPr>
          <w:spacing w:val="-4"/>
        </w:rPr>
        <w:t xml:space="preserve"> </w:t>
      </w:r>
      <w:r>
        <w:t>Across</w:t>
      </w:r>
      <w:r>
        <w:rPr>
          <w:spacing w:val="-4"/>
        </w:rPr>
        <w:t xml:space="preserve"> </w:t>
      </w:r>
      <w:r>
        <w:rPr>
          <w:spacing w:val="-2"/>
        </w:rPr>
        <w:t>Devices:</w:t>
      </w:r>
    </w:p>
    <w:p>
      <w:pPr>
        <w:pStyle w:val="6"/>
        <w:spacing w:before="321" w:line="357" w:lineRule="auto"/>
        <w:ind w:right="169"/>
        <w:jc w:val="both"/>
      </w:pPr>
      <w:r>
        <w:t>Some resume-building tools may lack compatibility across various devices, restricting users to specific platforms. This limitation hinders accessibility and flexibility, particularly for users who prefer creating or updating their resumes on mobile devices.</w:t>
      </w:r>
    </w:p>
    <w:p>
      <w:pPr>
        <w:pStyle w:val="3"/>
        <w:numPr>
          <w:ilvl w:val="0"/>
          <w:numId w:val="4"/>
        </w:numPr>
        <w:tabs>
          <w:tab w:val="left" w:pos="330"/>
        </w:tabs>
        <w:spacing w:before="170" w:after="0" w:line="240" w:lineRule="auto"/>
        <w:ind w:left="330" w:right="0" w:hanging="210"/>
        <w:jc w:val="both"/>
      </w:pPr>
      <w:r>
        <w:t>Technological</w:t>
      </w:r>
      <w:r>
        <w:rPr>
          <w:spacing w:val="-2"/>
        </w:rPr>
        <w:t xml:space="preserve"> Obsolescence:</w:t>
      </w:r>
    </w:p>
    <w:p>
      <w:pPr>
        <w:pStyle w:val="6"/>
        <w:spacing w:before="320" w:line="360" w:lineRule="auto"/>
        <w:ind w:right="165"/>
        <w:jc w:val="both"/>
      </w:pPr>
      <w:r>
        <w:t>Some</w:t>
      </w:r>
      <w:r>
        <w:rPr>
          <w:spacing w:val="-7"/>
        </w:rPr>
        <w:t xml:space="preserve"> </w:t>
      </w:r>
      <w:r>
        <w:t>resume-building</w:t>
      </w:r>
      <w:r>
        <w:rPr>
          <w:spacing w:val="-1"/>
        </w:rPr>
        <w:t xml:space="preserve"> </w:t>
      </w:r>
      <w:r>
        <w:t>tools may</w:t>
      </w:r>
      <w:r>
        <w:rPr>
          <w:spacing w:val="-5"/>
        </w:rPr>
        <w:t xml:space="preserve"> </w:t>
      </w:r>
      <w:r>
        <w:t>use</w:t>
      </w:r>
      <w:r>
        <w:rPr>
          <w:spacing w:val="-2"/>
        </w:rPr>
        <w:t xml:space="preserve"> </w:t>
      </w:r>
      <w:r>
        <w:t>outdated</w:t>
      </w:r>
      <w:r>
        <w:rPr>
          <w:spacing w:val="-1"/>
        </w:rPr>
        <w:t xml:space="preserve"> </w:t>
      </w:r>
      <w:r>
        <w:t>technologies,</w:t>
      </w:r>
      <w:r>
        <w:rPr>
          <w:spacing w:val="-5"/>
        </w:rPr>
        <w:t xml:space="preserve"> </w:t>
      </w:r>
      <w:r>
        <w:t>leading</w:t>
      </w:r>
      <w:r>
        <w:rPr>
          <w:spacing w:val="-1"/>
        </w:rPr>
        <w:t xml:space="preserve"> </w:t>
      </w:r>
      <w:r>
        <w:t>to</w:t>
      </w:r>
      <w:r>
        <w:rPr>
          <w:spacing w:val="-1"/>
        </w:rPr>
        <w:t xml:space="preserve"> </w:t>
      </w:r>
      <w:r>
        <w:t>compatibility</w:t>
      </w:r>
      <w:r>
        <w:rPr>
          <w:spacing w:val="-1"/>
        </w:rPr>
        <w:t xml:space="preserve"> </w:t>
      </w:r>
      <w:r>
        <w:t>issues,</w:t>
      </w:r>
      <w:r>
        <w:rPr>
          <w:spacing w:val="-5"/>
        </w:rPr>
        <w:t xml:space="preserve"> </w:t>
      </w:r>
      <w:r>
        <w:t>slow performance, and a</w:t>
      </w:r>
      <w:r>
        <w:rPr>
          <w:spacing w:val="-1"/>
        </w:rPr>
        <w:t xml:space="preserve"> </w:t>
      </w:r>
      <w:r>
        <w:t>lack of integration with modern features. This can result</w:t>
      </w:r>
      <w:r>
        <w:rPr>
          <w:spacing w:val="-1"/>
        </w:rPr>
        <w:t xml:space="preserve"> </w:t>
      </w:r>
      <w:r>
        <w:t>in a</w:t>
      </w:r>
      <w:r>
        <w:rPr>
          <w:spacing w:val="-1"/>
        </w:rPr>
        <w:t xml:space="preserve"> </w:t>
      </w:r>
      <w:r>
        <w:t>suboptimal</w:t>
      </w:r>
      <w:r>
        <w:rPr>
          <w:spacing w:val="-1"/>
        </w:rPr>
        <w:t xml:space="preserve"> </w:t>
      </w:r>
      <w:r>
        <w:t>user experience and limit the effectiveness of the tool.</w:t>
      </w:r>
    </w:p>
    <w:p>
      <w:pPr>
        <w:pStyle w:val="6"/>
        <w:spacing w:before="272"/>
        <w:ind w:left="0"/>
      </w:pPr>
    </w:p>
    <w:p>
      <w:pPr>
        <w:pStyle w:val="2"/>
        <w:numPr>
          <w:ilvl w:val="1"/>
          <w:numId w:val="1"/>
        </w:numPr>
        <w:tabs>
          <w:tab w:val="left" w:pos="540"/>
        </w:tabs>
        <w:spacing w:before="1" w:after="0" w:line="240" w:lineRule="auto"/>
        <w:ind w:left="540" w:right="0" w:hanging="420"/>
        <w:jc w:val="left"/>
      </w:pPr>
      <w:r>
        <w:t>SYSTEM</w:t>
      </w:r>
      <w:r>
        <w:rPr>
          <w:spacing w:val="-3"/>
        </w:rPr>
        <w:t xml:space="preserve"> </w:t>
      </w:r>
      <w:r>
        <w:rPr>
          <w:spacing w:val="-2"/>
        </w:rPr>
        <w:t>REQUIREMENTS:</w:t>
      </w:r>
    </w:p>
    <w:p>
      <w:pPr>
        <w:pStyle w:val="3"/>
        <w:numPr>
          <w:ilvl w:val="2"/>
          <w:numId w:val="1"/>
        </w:numPr>
        <w:tabs>
          <w:tab w:val="left" w:pos="1471"/>
        </w:tabs>
        <w:spacing w:before="318" w:after="0" w:line="240" w:lineRule="auto"/>
        <w:ind w:left="1471" w:right="0" w:hanging="630"/>
        <w:jc w:val="left"/>
      </w:pPr>
      <w:r>
        <w:t>HARDWARE</w:t>
      </w:r>
      <w:r>
        <w:rPr>
          <w:spacing w:val="-7"/>
        </w:rPr>
        <w:t xml:space="preserve"> </w:t>
      </w:r>
      <w:r>
        <w:rPr>
          <w:spacing w:val="-2"/>
        </w:rPr>
        <w:t>REQUIREMENTS:</w:t>
      </w:r>
    </w:p>
    <w:p>
      <w:pPr>
        <w:pStyle w:val="11"/>
        <w:numPr>
          <w:ilvl w:val="3"/>
          <w:numId w:val="1"/>
        </w:numPr>
        <w:tabs>
          <w:tab w:val="left" w:pos="1741"/>
        </w:tabs>
        <w:spacing w:before="321" w:after="0" w:line="240" w:lineRule="auto"/>
        <w:ind w:left="1720" w:leftChars="0" w:right="0" w:hanging="180" w:firstLineChars="0"/>
        <w:jc w:val="left"/>
        <w:rPr>
          <w:sz w:val="24"/>
        </w:rPr>
      </w:pPr>
      <w:r>
        <w:rPr>
          <w:sz w:val="24"/>
        </w:rPr>
        <w:t>LAPTOPS</w:t>
      </w:r>
      <w:r>
        <w:rPr>
          <w:spacing w:val="-1"/>
          <w:sz w:val="24"/>
        </w:rPr>
        <w:t xml:space="preserve"> </w:t>
      </w:r>
      <w:r>
        <w:rPr>
          <w:sz w:val="24"/>
        </w:rPr>
        <w:t>OR</w:t>
      </w:r>
      <w:r>
        <w:rPr>
          <w:spacing w:val="-8"/>
          <w:sz w:val="24"/>
        </w:rPr>
        <w:t xml:space="preserve"> </w:t>
      </w:r>
      <w:r>
        <w:rPr>
          <w:sz w:val="24"/>
        </w:rPr>
        <w:t>DESKTOPS HAVING</w:t>
      </w:r>
      <w:r>
        <w:rPr>
          <w:spacing w:val="-6"/>
          <w:sz w:val="24"/>
        </w:rPr>
        <w:t xml:space="preserve"> </w:t>
      </w:r>
      <w:r>
        <w:rPr>
          <w:sz w:val="24"/>
        </w:rPr>
        <w:t>WINDOWS OS(7</w:t>
      </w:r>
      <w:r>
        <w:rPr>
          <w:spacing w:val="-2"/>
          <w:sz w:val="24"/>
        </w:rPr>
        <w:t xml:space="preserve"> </w:t>
      </w:r>
      <w:r>
        <w:rPr>
          <w:sz w:val="24"/>
        </w:rPr>
        <w:t xml:space="preserve">AND </w:t>
      </w:r>
      <w:r>
        <w:rPr>
          <w:spacing w:val="-2"/>
          <w:sz w:val="24"/>
        </w:rPr>
        <w:t>ABOVE)</w:t>
      </w:r>
    </w:p>
    <w:p>
      <w:pPr>
        <w:pStyle w:val="6"/>
        <w:spacing w:before="22"/>
        <w:ind w:left="0"/>
      </w:pPr>
    </w:p>
    <w:p>
      <w:pPr>
        <w:pStyle w:val="11"/>
        <w:numPr>
          <w:ilvl w:val="3"/>
          <w:numId w:val="1"/>
        </w:numPr>
        <w:tabs>
          <w:tab w:val="left" w:pos="1741"/>
        </w:tabs>
        <w:spacing w:before="1" w:after="0" w:line="240" w:lineRule="auto"/>
        <w:ind w:left="1720" w:leftChars="0" w:right="0" w:hanging="180" w:firstLineChars="0"/>
        <w:jc w:val="left"/>
        <w:rPr>
          <w:sz w:val="24"/>
        </w:rPr>
      </w:pPr>
      <w:r>
        <w:rPr>
          <w:sz w:val="24"/>
        </w:rPr>
        <w:t>MINIMUM</w:t>
      </w:r>
      <w:r>
        <w:rPr>
          <w:spacing w:val="1"/>
          <w:sz w:val="24"/>
        </w:rPr>
        <w:t xml:space="preserve"> </w:t>
      </w:r>
      <w:r>
        <w:rPr>
          <w:sz w:val="24"/>
        </w:rPr>
        <w:t>RAM</w:t>
      </w:r>
      <w:r>
        <w:rPr>
          <w:spacing w:val="-4"/>
          <w:sz w:val="24"/>
        </w:rPr>
        <w:t xml:space="preserve"> </w:t>
      </w:r>
      <w:r>
        <w:rPr>
          <w:sz w:val="24"/>
        </w:rPr>
        <w:t>OF</w:t>
      </w:r>
      <w:r>
        <w:rPr>
          <w:spacing w:val="-3"/>
          <w:sz w:val="24"/>
        </w:rPr>
        <w:t xml:space="preserve"> </w:t>
      </w:r>
      <w:r>
        <w:rPr>
          <w:spacing w:val="-5"/>
          <w:sz w:val="24"/>
        </w:rPr>
        <w:t>4GB</w:t>
      </w:r>
    </w:p>
    <w:p>
      <w:pPr>
        <w:pStyle w:val="6"/>
        <w:spacing w:before="23"/>
        <w:ind w:left="0"/>
      </w:pPr>
    </w:p>
    <w:p>
      <w:pPr>
        <w:pStyle w:val="11"/>
        <w:numPr>
          <w:ilvl w:val="3"/>
          <w:numId w:val="1"/>
        </w:numPr>
        <w:tabs>
          <w:tab w:val="left" w:pos="1741"/>
        </w:tabs>
        <w:spacing w:before="0" w:after="0" w:line="240" w:lineRule="auto"/>
        <w:ind w:left="1720" w:leftChars="0" w:right="0" w:hanging="180" w:firstLineChars="0"/>
        <w:jc w:val="left"/>
        <w:rPr>
          <w:sz w:val="24"/>
        </w:rPr>
      </w:pPr>
      <w:r>
        <w:rPr>
          <w:sz w:val="24"/>
        </w:rPr>
        <w:t>STABLE</w:t>
      </w:r>
      <w:r>
        <w:rPr>
          <w:spacing w:val="-5"/>
          <w:sz w:val="24"/>
        </w:rPr>
        <w:t xml:space="preserve"> </w:t>
      </w:r>
      <w:r>
        <w:rPr>
          <w:sz w:val="24"/>
        </w:rPr>
        <w:t>INTERNET</w:t>
      </w:r>
      <w:r>
        <w:rPr>
          <w:spacing w:val="-5"/>
          <w:sz w:val="24"/>
        </w:rPr>
        <w:t xml:space="preserve"> </w:t>
      </w:r>
      <w:r>
        <w:rPr>
          <w:spacing w:val="-2"/>
          <w:sz w:val="24"/>
        </w:rPr>
        <w:t>CONNECTION</w:t>
      </w:r>
    </w:p>
    <w:p>
      <w:pPr>
        <w:pStyle w:val="6"/>
        <w:spacing w:before="18"/>
        <w:ind w:left="0"/>
      </w:pPr>
    </w:p>
    <w:p>
      <w:pPr>
        <w:pStyle w:val="11"/>
        <w:numPr>
          <w:ilvl w:val="3"/>
          <w:numId w:val="1"/>
        </w:numPr>
        <w:tabs>
          <w:tab w:val="left" w:pos="1741"/>
        </w:tabs>
        <w:spacing w:before="0" w:after="0" w:line="240" w:lineRule="auto"/>
        <w:ind w:left="1720" w:leftChars="0" w:right="0" w:hanging="180" w:firstLineChars="0"/>
        <w:jc w:val="left"/>
        <w:rPr>
          <w:sz w:val="24"/>
        </w:rPr>
      </w:pPr>
      <w:r>
        <w:rPr>
          <w:sz w:val="24"/>
        </w:rPr>
        <w:t>SYSTEM</w:t>
      </w:r>
      <w:r>
        <w:rPr>
          <w:spacing w:val="-4"/>
          <w:sz w:val="24"/>
        </w:rPr>
        <w:t xml:space="preserve"> </w:t>
      </w:r>
      <w:r>
        <w:rPr>
          <w:sz w:val="24"/>
        </w:rPr>
        <w:t>SHOULD</w:t>
      </w:r>
      <w:r>
        <w:rPr>
          <w:spacing w:val="-2"/>
          <w:sz w:val="24"/>
        </w:rPr>
        <w:t xml:space="preserve"> </w:t>
      </w:r>
      <w:r>
        <w:rPr>
          <w:sz w:val="24"/>
        </w:rPr>
        <w:t>HAVE</w:t>
      </w:r>
      <w:r>
        <w:rPr>
          <w:spacing w:val="-5"/>
          <w:sz w:val="24"/>
        </w:rPr>
        <w:t xml:space="preserve"> </w:t>
      </w:r>
      <w:r>
        <w:rPr>
          <w:sz w:val="24"/>
        </w:rPr>
        <w:t>SUFFICIENT</w:t>
      </w:r>
      <w:r>
        <w:rPr>
          <w:spacing w:val="-4"/>
          <w:sz w:val="24"/>
        </w:rPr>
        <w:t xml:space="preserve"> </w:t>
      </w:r>
      <w:r>
        <w:rPr>
          <w:sz w:val="24"/>
        </w:rPr>
        <w:t>STORAGE</w:t>
      </w:r>
      <w:r>
        <w:rPr>
          <w:spacing w:val="-5"/>
          <w:sz w:val="24"/>
        </w:rPr>
        <w:t xml:space="preserve"> </w:t>
      </w:r>
      <w:r>
        <w:rPr>
          <w:sz w:val="24"/>
        </w:rPr>
        <w:t>(256GB</w:t>
      </w:r>
      <w:r>
        <w:rPr>
          <w:spacing w:val="-3"/>
          <w:sz w:val="24"/>
        </w:rPr>
        <w:t xml:space="preserve"> </w:t>
      </w:r>
      <w:r>
        <w:rPr>
          <w:sz w:val="24"/>
        </w:rPr>
        <w:t>OR</w:t>
      </w:r>
      <w:r>
        <w:rPr>
          <w:spacing w:val="-2"/>
          <w:sz w:val="24"/>
        </w:rPr>
        <w:t xml:space="preserve"> ABOVE)</w:t>
      </w:r>
    </w:p>
    <w:p>
      <w:pPr>
        <w:pStyle w:val="6"/>
        <w:spacing w:before="26"/>
        <w:ind w:left="0"/>
      </w:pPr>
    </w:p>
    <w:p>
      <w:pPr>
        <w:pStyle w:val="3"/>
        <w:numPr>
          <w:ilvl w:val="2"/>
          <w:numId w:val="1"/>
        </w:numPr>
        <w:tabs>
          <w:tab w:val="left" w:pos="1471"/>
        </w:tabs>
        <w:spacing w:before="0" w:after="0" w:line="240" w:lineRule="auto"/>
        <w:ind w:left="1471" w:right="0" w:hanging="630"/>
        <w:jc w:val="left"/>
      </w:pPr>
      <w:r>
        <w:t>SOFTWARE</w:t>
      </w:r>
      <w:r>
        <w:rPr>
          <w:spacing w:val="-6"/>
        </w:rPr>
        <w:t xml:space="preserve"> </w:t>
      </w:r>
      <w:r>
        <w:rPr>
          <w:spacing w:val="-2"/>
        </w:rPr>
        <w:t>REQUIREMENTS:</w:t>
      </w:r>
    </w:p>
    <w:p>
      <w:pPr>
        <w:spacing w:after="0" w:line="240" w:lineRule="auto"/>
        <w:jc w:val="left"/>
      </w:pPr>
    </w:p>
    <w:p>
      <w:pPr>
        <w:pStyle w:val="11"/>
        <w:numPr>
          <w:ilvl w:val="3"/>
          <w:numId w:val="1"/>
        </w:numPr>
        <w:tabs>
          <w:tab w:val="left" w:pos="1741"/>
        </w:tabs>
        <w:spacing w:before="61" w:after="0" w:line="240" w:lineRule="auto"/>
        <w:ind w:left="1720" w:leftChars="0" w:right="0" w:hanging="180" w:firstLineChars="0"/>
        <w:jc w:val="left"/>
        <w:rPr>
          <w:sz w:val="24"/>
        </w:rPr>
      </w:pPr>
      <w:r>
        <w:rPr>
          <w:spacing w:val="-2"/>
          <w:sz w:val="24"/>
        </w:rPr>
        <w:t>OS(WINDOWS,LINUX,MAC)</w:t>
      </w:r>
    </w:p>
    <w:p>
      <w:pPr>
        <w:pStyle w:val="6"/>
        <w:spacing w:before="23"/>
        <w:ind w:left="0"/>
      </w:pPr>
    </w:p>
    <w:p>
      <w:pPr>
        <w:pStyle w:val="11"/>
        <w:numPr>
          <w:ilvl w:val="3"/>
          <w:numId w:val="1"/>
        </w:numPr>
        <w:tabs>
          <w:tab w:val="left" w:pos="1741"/>
        </w:tabs>
        <w:spacing w:before="0" w:after="0" w:line="240" w:lineRule="auto"/>
        <w:ind w:left="1720" w:leftChars="0" w:right="0" w:hanging="180" w:firstLineChars="0"/>
        <w:jc w:val="left"/>
        <w:rPr>
          <w:sz w:val="24"/>
        </w:rPr>
      </w:pPr>
      <w:r>
        <w:rPr>
          <w:sz w:val="24"/>
        </w:rPr>
        <w:t>BROWSER(CHROME,WINDOWS</w:t>
      </w:r>
      <w:r>
        <w:rPr>
          <w:spacing w:val="-9"/>
          <w:sz w:val="24"/>
        </w:rPr>
        <w:t xml:space="preserve"> </w:t>
      </w:r>
      <w:r>
        <w:rPr>
          <w:sz w:val="24"/>
        </w:rPr>
        <w:t>EDGE,MOZILLA</w:t>
      </w:r>
      <w:r>
        <w:rPr>
          <w:spacing w:val="-8"/>
          <w:sz w:val="24"/>
        </w:rPr>
        <w:t xml:space="preserve"> </w:t>
      </w:r>
      <w:r>
        <w:rPr>
          <w:spacing w:val="-2"/>
          <w:sz w:val="24"/>
        </w:rPr>
        <w:t>FIREFOX,ETC)</w:t>
      </w:r>
    </w:p>
    <w:p>
      <w:pPr>
        <w:pStyle w:val="6"/>
        <w:spacing w:before="24"/>
        <w:ind w:left="0"/>
      </w:pPr>
    </w:p>
    <w:p>
      <w:pPr>
        <w:pStyle w:val="11"/>
        <w:numPr>
          <w:ilvl w:val="3"/>
          <w:numId w:val="1"/>
        </w:numPr>
        <w:tabs>
          <w:tab w:val="left" w:pos="1741"/>
        </w:tabs>
        <w:spacing w:before="0" w:after="0" w:line="240" w:lineRule="auto"/>
        <w:ind w:left="1720" w:leftChars="0" w:right="0" w:hanging="180" w:firstLineChars="0"/>
        <w:jc w:val="left"/>
        <w:rPr>
          <w:sz w:val="24"/>
        </w:rPr>
      </w:pPr>
      <w:r>
        <w:rPr>
          <w:sz w:val="24"/>
        </w:rPr>
        <w:t>SECURITY</w:t>
      </w:r>
      <w:r>
        <w:rPr>
          <w:spacing w:val="-4"/>
          <w:sz w:val="24"/>
        </w:rPr>
        <w:t xml:space="preserve"> </w:t>
      </w:r>
      <w:r>
        <w:rPr>
          <w:sz w:val="24"/>
        </w:rPr>
        <w:t>OPTIONS(VPN</w:t>
      </w:r>
      <w:r>
        <w:rPr>
          <w:spacing w:val="-1"/>
          <w:sz w:val="24"/>
        </w:rPr>
        <w:t xml:space="preserve"> </w:t>
      </w:r>
      <w:r>
        <w:rPr>
          <w:sz w:val="24"/>
        </w:rPr>
        <w:t>FOR</w:t>
      </w:r>
      <w:r>
        <w:rPr>
          <w:spacing w:val="-3"/>
          <w:sz w:val="24"/>
        </w:rPr>
        <w:t xml:space="preserve"> </w:t>
      </w:r>
      <w:r>
        <w:rPr>
          <w:sz w:val="24"/>
        </w:rPr>
        <w:t>PRIVATE</w:t>
      </w:r>
      <w:r>
        <w:rPr>
          <w:spacing w:val="-4"/>
          <w:sz w:val="24"/>
        </w:rPr>
        <w:t xml:space="preserve"> </w:t>
      </w:r>
      <w:r>
        <w:rPr>
          <w:sz w:val="24"/>
        </w:rPr>
        <w:t>AND</w:t>
      </w:r>
      <w:r>
        <w:rPr>
          <w:spacing w:val="-1"/>
          <w:sz w:val="24"/>
        </w:rPr>
        <w:t xml:space="preserve"> </w:t>
      </w:r>
      <w:r>
        <w:rPr>
          <w:sz w:val="24"/>
        </w:rPr>
        <w:t>SAFE</w:t>
      </w:r>
      <w:r>
        <w:rPr>
          <w:spacing w:val="-4"/>
          <w:sz w:val="24"/>
        </w:rPr>
        <w:t xml:space="preserve"> </w:t>
      </w:r>
      <w:r>
        <w:rPr>
          <w:spacing w:val="-2"/>
          <w:sz w:val="24"/>
        </w:rPr>
        <w:t>BROWSING)</w:t>
      </w:r>
    </w:p>
    <w:p>
      <w:pPr>
        <w:pStyle w:val="6"/>
        <w:spacing w:before="20"/>
        <w:ind w:left="0"/>
      </w:pPr>
    </w:p>
    <w:p>
      <w:pPr>
        <w:spacing w:after="0" w:line="240" w:lineRule="auto"/>
        <w:jc w:val="left"/>
        <w:sectPr>
          <w:pgSz w:w="12240" w:h="15840"/>
          <w:pgMar w:top="1380" w:right="1280" w:bottom="280" w:left="1320" w:header="720" w:footer="720" w:gutter="0"/>
          <w:pgNumType w:fmt="decimal"/>
          <w:cols w:space="720" w:num="1"/>
        </w:sectPr>
      </w:pPr>
      <w:bookmarkStart w:id="0" w:name="_GoBack"/>
      <w:bookmarkEnd w:id="0"/>
    </w:p>
    <w:p>
      <w:pPr>
        <w:pStyle w:val="2"/>
        <w:numPr>
          <w:ilvl w:val="1"/>
          <w:numId w:val="1"/>
        </w:numPr>
        <w:tabs>
          <w:tab w:val="left" w:pos="540"/>
        </w:tabs>
        <w:spacing w:before="0" w:after="0" w:line="240" w:lineRule="auto"/>
        <w:ind w:left="540" w:right="0" w:hanging="420"/>
        <w:jc w:val="left"/>
      </w:pPr>
      <w:r>
        <w:t>TECHNOLOGY</w:t>
      </w:r>
      <w:r>
        <w:rPr>
          <w:spacing w:val="-11"/>
        </w:rPr>
        <w:t xml:space="preserve"> </w:t>
      </w:r>
      <w:r>
        <w:rPr>
          <w:spacing w:val="-4"/>
        </w:rPr>
        <w:t>USED:</w:t>
      </w:r>
    </w:p>
    <w:p>
      <w:pPr>
        <w:pStyle w:val="6"/>
        <w:spacing w:before="2"/>
        <w:ind w:left="0"/>
        <w:rPr>
          <w:b/>
          <w:sz w:val="28"/>
        </w:rPr>
      </w:pPr>
    </w:p>
    <w:p>
      <w:pPr>
        <w:pStyle w:val="3"/>
        <w:numPr>
          <w:ilvl w:val="2"/>
          <w:numId w:val="1"/>
        </w:numPr>
        <w:tabs>
          <w:tab w:val="left" w:pos="750"/>
        </w:tabs>
        <w:spacing w:before="0" w:after="0" w:line="240" w:lineRule="auto"/>
        <w:ind w:left="750" w:right="0" w:hanging="630"/>
        <w:jc w:val="left"/>
      </w:pPr>
      <w:r>
        <w:rPr>
          <w:spacing w:val="-2"/>
        </w:rPr>
        <w:t>HTML:</w:t>
      </w:r>
    </w:p>
    <w:p>
      <w:pPr>
        <w:pStyle w:val="6"/>
        <w:spacing w:before="320" w:line="360" w:lineRule="auto"/>
        <w:ind w:right="163"/>
        <w:jc w:val="both"/>
      </w:pPr>
      <w:r>
        <w:t>Hyper Text Markup Language HTML, short for HyperText Markup Language, is the standard markup language used to create web pages. It provides the structure and layout of a webpage by using a system of markup tags to define different elements and their relationships. Developed by Tim</w:t>
      </w:r>
      <w:r>
        <w:rPr>
          <w:spacing w:val="-15"/>
        </w:rPr>
        <w:t xml:space="preserve"> </w:t>
      </w:r>
      <w:r>
        <w:t>Berners-Lee</w:t>
      </w:r>
      <w:r>
        <w:rPr>
          <w:spacing w:val="-10"/>
        </w:rPr>
        <w:t xml:space="preserve"> </w:t>
      </w:r>
      <w:r>
        <w:t>in</w:t>
      </w:r>
      <w:r>
        <w:rPr>
          <w:spacing w:val="-14"/>
        </w:rPr>
        <w:t xml:space="preserve"> </w:t>
      </w:r>
      <w:r>
        <w:t>1991</w:t>
      </w:r>
      <w:r>
        <w:rPr>
          <w:spacing w:val="-9"/>
        </w:rPr>
        <w:t xml:space="preserve"> </w:t>
      </w:r>
      <w:r>
        <w:t>as</w:t>
      </w:r>
      <w:r>
        <w:rPr>
          <w:spacing w:val="-12"/>
        </w:rPr>
        <w:t xml:space="preserve"> </w:t>
      </w:r>
      <w:r>
        <w:t>part</w:t>
      </w:r>
      <w:r>
        <w:rPr>
          <w:spacing w:val="-15"/>
        </w:rPr>
        <w:t xml:space="preserve"> </w:t>
      </w:r>
      <w:r>
        <w:t>of</w:t>
      </w:r>
      <w:r>
        <w:rPr>
          <w:spacing w:val="-8"/>
        </w:rPr>
        <w:t xml:space="preserve"> </w:t>
      </w:r>
      <w:r>
        <w:t>the</w:t>
      </w:r>
      <w:r>
        <w:rPr>
          <w:spacing w:val="-10"/>
        </w:rPr>
        <w:t xml:space="preserve"> </w:t>
      </w:r>
      <w:r>
        <w:t>creation</w:t>
      </w:r>
      <w:r>
        <w:rPr>
          <w:spacing w:val="-14"/>
        </w:rPr>
        <w:t xml:space="preserve"> </w:t>
      </w:r>
      <w:r>
        <w:t>of</w:t>
      </w:r>
      <w:r>
        <w:rPr>
          <w:spacing w:val="-8"/>
        </w:rPr>
        <w:t xml:space="preserve"> </w:t>
      </w:r>
      <w:r>
        <w:t>the</w:t>
      </w:r>
      <w:r>
        <w:rPr>
          <w:spacing w:val="-10"/>
        </w:rPr>
        <w:t xml:space="preserve"> </w:t>
      </w:r>
      <w:r>
        <w:t>World</w:t>
      </w:r>
      <w:r>
        <w:rPr>
          <w:spacing w:val="-9"/>
        </w:rPr>
        <w:t xml:space="preserve"> </w:t>
      </w:r>
      <w:r>
        <w:t>Wide</w:t>
      </w:r>
      <w:r>
        <w:rPr>
          <w:spacing w:val="-10"/>
        </w:rPr>
        <w:t xml:space="preserve"> </w:t>
      </w:r>
      <w:r>
        <w:t>Web,</w:t>
      </w:r>
      <w:r>
        <w:rPr>
          <w:spacing w:val="-14"/>
        </w:rPr>
        <w:t xml:space="preserve"> </w:t>
      </w:r>
      <w:r>
        <w:t>HTML</w:t>
      </w:r>
      <w:r>
        <w:rPr>
          <w:spacing w:val="-10"/>
        </w:rPr>
        <w:t xml:space="preserve"> </w:t>
      </w:r>
      <w:r>
        <w:t>has</w:t>
      </w:r>
      <w:r>
        <w:rPr>
          <w:spacing w:val="-12"/>
        </w:rPr>
        <w:t xml:space="preserve"> </w:t>
      </w:r>
      <w:r>
        <w:t>since</w:t>
      </w:r>
      <w:r>
        <w:rPr>
          <w:spacing w:val="-15"/>
        </w:rPr>
        <w:t xml:space="preserve"> </w:t>
      </w:r>
      <w:r>
        <w:t>evolved through several versions, with HTML5 being the latest and most widely adopted version.</w:t>
      </w:r>
    </w:p>
    <w:p>
      <w:pPr>
        <w:pStyle w:val="3"/>
        <w:numPr>
          <w:ilvl w:val="0"/>
          <w:numId w:val="5"/>
        </w:numPr>
        <w:tabs>
          <w:tab w:val="left" w:pos="330"/>
        </w:tabs>
        <w:spacing w:before="164" w:after="0" w:line="240" w:lineRule="auto"/>
        <w:ind w:left="330" w:right="0" w:hanging="210"/>
        <w:jc w:val="both"/>
      </w:pPr>
      <w:r>
        <w:t>Basic</w:t>
      </w:r>
      <w:r>
        <w:rPr>
          <w:spacing w:val="-2"/>
        </w:rPr>
        <w:t xml:space="preserve"> </w:t>
      </w:r>
      <w:r>
        <w:t>Structure</w:t>
      </w:r>
      <w:r>
        <w:rPr>
          <w:spacing w:val="-2"/>
        </w:rPr>
        <w:t xml:space="preserve"> </w:t>
      </w:r>
      <w:r>
        <w:t>of</w:t>
      </w:r>
      <w:r>
        <w:rPr>
          <w:spacing w:val="-1"/>
        </w:rPr>
        <w:t xml:space="preserve"> </w:t>
      </w:r>
      <w:r>
        <w:rPr>
          <w:spacing w:val="-2"/>
        </w:rPr>
        <w:t>HTML:</w:t>
      </w:r>
    </w:p>
    <w:p>
      <w:pPr>
        <w:pStyle w:val="6"/>
        <w:spacing w:before="315" w:line="360" w:lineRule="auto"/>
        <w:ind w:right="170"/>
        <w:jc w:val="both"/>
      </w:pPr>
      <w:r>
        <w:t xml:space="preserve">HTML documents are structured as a series of elements, each represented by an opening tag, content, and a closing tag. These elements can be nested within each other to create hierarchical </w:t>
      </w:r>
      <w:r>
        <w:rPr>
          <w:spacing w:val="-2"/>
        </w:rPr>
        <w:t>structures.</w:t>
      </w:r>
    </w:p>
    <w:p>
      <w:pPr>
        <w:pStyle w:val="11"/>
        <w:numPr>
          <w:ilvl w:val="1"/>
          <w:numId w:val="5"/>
        </w:numPr>
        <w:tabs>
          <w:tab w:val="left" w:pos="300"/>
        </w:tabs>
        <w:spacing w:before="159" w:after="0" w:line="240" w:lineRule="auto"/>
        <w:ind w:left="300" w:right="0" w:hanging="180"/>
        <w:jc w:val="both"/>
        <w:rPr>
          <w:sz w:val="22"/>
        </w:rPr>
      </w:pPr>
      <w:r>
        <w:rPr>
          <w:sz w:val="24"/>
        </w:rPr>
        <w:t>The</w:t>
      </w:r>
      <w:r>
        <w:rPr>
          <w:spacing w:val="-7"/>
          <w:sz w:val="24"/>
        </w:rPr>
        <w:t xml:space="preserve"> </w:t>
      </w:r>
      <w:r>
        <w:rPr>
          <w:sz w:val="24"/>
        </w:rPr>
        <w:t>&lt;!DOCTYPE</w:t>
      </w:r>
      <w:r>
        <w:rPr>
          <w:spacing w:val="-4"/>
          <w:sz w:val="24"/>
        </w:rPr>
        <w:t xml:space="preserve"> </w:t>
      </w:r>
      <w:r>
        <w:rPr>
          <w:sz w:val="24"/>
        </w:rPr>
        <w:t>html&gt;</w:t>
      </w:r>
      <w:r>
        <w:rPr>
          <w:spacing w:val="-2"/>
          <w:sz w:val="24"/>
        </w:rPr>
        <w:t xml:space="preserve"> </w:t>
      </w:r>
      <w:r>
        <w:rPr>
          <w:sz w:val="24"/>
        </w:rPr>
        <w:t>declaration</w:t>
      </w:r>
      <w:r>
        <w:rPr>
          <w:spacing w:val="-3"/>
          <w:sz w:val="24"/>
        </w:rPr>
        <w:t xml:space="preserve"> </w:t>
      </w:r>
      <w:r>
        <w:rPr>
          <w:sz w:val="24"/>
        </w:rPr>
        <w:t>defines</w:t>
      </w:r>
      <w:r>
        <w:rPr>
          <w:spacing w:val="-1"/>
          <w:sz w:val="24"/>
        </w:rPr>
        <w:t xml:space="preserve"> </w:t>
      </w:r>
      <w:r>
        <w:rPr>
          <w:sz w:val="24"/>
        </w:rPr>
        <w:t>that</w:t>
      </w:r>
      <w:r>
        <w:rPr>
          <w:spacing w:val="-4"/>
          <w:sz w:val="24"/>
        </w:rPr>
        <w:t xml:space="preserve"> </w:t>
      </w:r>
      <w:r>
        <w:rPr>
          <w:sz w:val="24"/>
        </w:rPr>
        <w:t>this</w:t>
      </w:r>
      <w:r>
        <w:rPr>
          <w:spacing w:val="-2"/>
          <w:sz w:val="24"/>
        </w:rPr>
        <w:t xml:space="preserve"> </w:t>
      </w:r>
      <w:r>
        <w:rPr>
          <w:sz w:val="24"/>
        </w:rPr>
        <w:t>document</w:t>
      </w:r>
      <w:r>
        <w:rPr>
          <w:spacing w:val="1"/>
          <w:sz w:val="24"/>
        </w:rPr>
        <w:t xml:space="preserve"> </w:t>
      </w:r>
      <w:r>
        <w:rPr>
          <w:sz w:val="24"/>
        </w:rPr>
        <w:t>is</w:t>
      </w:r>
      <w:r>
        <w:rPr>
          <w:spacing w:val="-2"/>
          <w:sz w:val="24"/>
        </w:rPr>
        <w:t xml:space="preserve"> </w:t>
      </w:r>
      <w:r>
        <w:rPr>
          <w:sz w:val="24"/>
        </w:rPr>
        <w:t>an</w:t>
      </w:r>
      <w:r>
        <w:rPr>
          <w:spacing w:val="-2"/>
          <w:sz w:val="24"/>
        </w:rPr>
        <w:t xml:space="preserve"> </w:t>
      </w:r>
      <w:r>
        <w:rPr>
          <w:sz w:val="24"/>
        </w:rPr>
        <w:t>HTML5</w:t>
      </w:r>
      <w:r>
        <w:rPr>
          <w:spacing w:val="-2"/>
          <w:sz w:val="24"/>
        </w:rPr>
        <w:t xml:space="preserve"> document</w:t>
      </w:r>
    </w:p>
    <w:p>
      <w:pPr>
        <w:pStyle w:val="11"/>
        <w:numPr>
          <w:ilvl w:val="1"/>
          <w:numId w:val="5"/>
        </w:numPr>
        <w:tabs>
          <w:tab w:val="left" w:pos="300"/>
        </w:tabs>
        <w:spacing w:before="139" w:after="0" w:line="240" w:lineRule="auto"/>
        <w:ind w:left="300" w:right="0" w:hanging="180"/>
        <w:jc w:val="both"/>
        <w:rPr>
          <w:sz w:val="22"/>
        </w:rPr>
      </w:pPr>
      <w:r>
        <w:rPr>
          <w:sz w:val="24"/>
        </w:rPr>
        <w:t>The</w:t>
      </w:r>
      <w:r>
        <w:rPr>
          <w:spacing w:val="-3"/>
          <w:sz w:val="24"/>
        </w:rPr>
        <w:t xml:space="preserve"> </w:t>
      </w:r>
      <w:r>
        <w:rPr>
          <w:sz w:val="24"/>
        </w:rPr>
        <w:t>&lt;html&gt; element</w:t>
      </w:r>
      <w:r>
        <w:rPr>
          <w:spacing w:val="-2"/>
          <w:sz w:val="24"/>
        </w:rPr>
        <w:t xml:space="preserve"> </w:t>
      </w:r>
      <w:r>
        <w:rPr>
          <w:sz w:val="24"/>
        </w:rPr>
        <w:t>is the</w:t>
      </w:r>
      <w:r>
        <w:rPr>
          <w:spacing w:val="-2"/>
          <w:sz w:val="24"/>
        </w:rPr>
        <w:t xml:space="preserve"> </w:t>
      </w:r>
      <w:r>
        <w:rPr>
          <w:sz w:val="24"/>
        </w:rPr>
        <w:t>root</w:t>
      </w:r>
      <w:r>
        <w:rPr>
          <w:spacing w:val="-2"/>
          <w:sz w:val="24"/>
        </w:rPr>
        <w:t xml:space="preserve"> </w:t>
      </w:r>
      <w:r>
        <w:rPr>
          <w:sz w:val="24"/>
        </w:rPr>
        <w:t>element</w:t>
      </w:r>
      <w:r>
        <w:rPr>
          <w:spacing w:val="-3"/>
          <w:sz w:val="24"/>
        </w:rPr>
        <w:t xml:space="preserve"> </w:t>
      </w:r>
      <w:r>
        <w:rPr>
          <w:sz w:val="24"/>
        </w:rPr>
        <w:t>of an HTML</w:t>
      </w:r>
      <w:r>
        <w:rPr>
          <w:spacing w:val="-2"/>
          <w:sz w:val="24"/>
        </w:rPr>
        <w:t xml:space="preserve"> </w:t>
      </w:r>
      <w:r>
        <w:rPr>
          <w:spacing w:val="-4"/>
          <w:sz w:val="24"/>
        </w:rPr>
        <w:t>page</w:t>
      </w:r>
    </w:p>
    <w:p>
      <w:pPr>
        <w:pStyle w:val="11"/>
        <w:numPr>
          <w:ilvl w:val="1"/>
          <w:numId w:val="5"/>
        </w:numPr>
        <w:tabs>
          <w:tab w:val="left" w:pos="300"/>
        </w:tabs>
        <w:spacing w:before="139" w:after="0" w:line="240" w:lineRule="auto"/>
        <w:ind w:left="300" w:right="0" w:hanging="180"/>
        <w:jc w:val="left"/>
        <w:rPr>
          <w:sz w:val="22"/>
        </w:rPr>
      </w:pPr>
      <w:r>
        <w:rPr>
          <w:sz w:val="24"/>
        </w:rPr>
        <w:t>The</w:t>
      </w:r>
      <w:r>
        <w:rPr>
          <w:spacing w:val="-5"/>
          <w:sz w:val="24"/>
        </w:rPr>
        <w:t xml:space="preserve"> </w:t>
      </w:r>
      <w:r>
        <w:rPr>
          <w:sz w:val="24"/>
        </w:rPr>
        <w:t>&lt;head&gt;</w:t>
      </w:r>
      <w:r>
        <w:rPr>
          <w:spacing w:val="2"/>
          <w:sz w:val="24"/>
        </w:rPr>
        <w:t xml:space="preserve"> </w:t>
      </w:r>
      <w:r>
        <w:rPr>
          <w:sz w:val="24"/>
        </w:rPr>
        <w:t>element</w:t>
      </w:r>
      <w:r>
        <w:rPr>
          <w:spacing w:val="1"/>
          <w:sz w:val="24"/>
        </w:rPr>
        <w:t xml:space="preserve"> </w:t>
      </w:r>
      <w:r>
        <w:rPr>
          <w:sz w:val="24"/>
        </w:rPr>
        <w:t>contains</w:t>
      </w:r>
      <w:r>
        <w:rPr>
          <w:spacing w:val="-2"/>
          <w:sz w:val="24"/>
        </w:rPr>
        <w:t xml:space="preserve"> </w:t>
      </w:r>
      <w:r>
        <w:rPr>
          <w:sz w:val="24"/>
        </w:rPr>
        <w:t>meta</w:t>
      </w:r>
      <w:r>
        <w:rPr>
          <w:spacing w:val="-4"/>
          <w:sz w:val="24"/>
        </w:rPr>
        <w:t xml:space="preserve"> </w:t>
      </w:r>
      <w:r>
        <w:rPr>
          <w:sz w:val="24"/>
        </w:rPr>
        <w:t>information</w:t>
      </w:r>
      <w:r>
        <w:rPr>
          <w:spacing w:val="-2"/>
          <w:sz w:val="24"/>
        </w:rPr>
        <w:t xml:space="preserve"> </w:t>
      </w:r>
      <w:r>
        <w:rPr>
          <w:sz w:val="24"/>
        </w:rPr>
        <w:t>about</w:t>
      </w:r>
      <w:r>
        <w:rPr>
          <w:spacing w:val="-4"/>
          <w:sz w:val="24"/>
        </w:rPr>
        <w:t xml:space="preserve"> </w:t>
      </w:r>
      <w:r>
        <w:rPr>
          <w:sz w:val="24"/>
        </w:rPr>
        <w:t>the</w:t>
      </w:r>
      <w:r>
        <w:rPr>
          <w:spacing w:val="-4"/>
          <w:sz w:val="24"/>
        </w:rPr>
        <w:t xml:space="preserve"> </w:t>
      </w:r>
      <w:r>
        <w:rPr>
          <w:sz w:val="24"/>
        </w:rPr>
        <w:t>HTML</w:t>
      </w:r>
      <w:r>
        <w:rPr>
          <w:spacing w:val="-4"/>
          <w:sz w:val="24"/>
        </w:rPr>
        <w:t xml:space="preserve"> page</w:t>
      </w:r>
    </w:p>
    <w:p>
      <w:pPr>
        <w:pStyle w:val="11"/>
        <w:numPr>
          <w:ilvl w:val="1"/>
          <w:numId w:val="5"/>
        </w:numPr>
        <w:tabs>
          <w:tab w:val="left" w:pos="300"/>
        </w:tabs>
        <w:spacing w:before="139" w:after="0" w:line="362" w:lineRule="auto"/>
        <w:ind w:left="120" w:right="149" w:firstLine="0"/>
        <w:jc w:val="left"/>
        <w:rPr>
          <w:sz w:val="22"/>
        </w:rPr>
      </w:pPr>
      <w:r>
        <w:rPr>
          <w:sz w:val="24"/>
        </w:rPr>
        <w:t>The &lt;title&gt; element specifies a title for the HTML page (which is shown in the browser's title bar or in the page's tab)</w:t>
      </w:r>
    </w:p>
    <w:p>
      <w:pPr>
        <w:pStyle w:val="11"/>
        <w:numPr>
          <w:ilvl w:val="1"/>
          <w:numId w:val="5"/>
        </w:numPr>
        <w:tabs>
          <w:tab w:val="left" w:pos="300"/>
        </w:tabs>
        <w:spacing w:before="0" w:after="0" w:line="360" w:lineRule="auto"/>
        <w:ind w:left="120" w:right="147" w:firstLine="0"/>
        <w:jc w:val="left"/>
        <w:rPr>
          <w:sz w:val="22"/>
        </w:rPr>
      </w:pPr>
      <w:r>
        <w:rPr>
          <w:sz w:val="24"/>
        </w:rPr>
        <w:t>The</w:t>
      </w:r>
      <w:r>
        <w:rPr>
          <w:spacing w:val="-6"/>
          <w:sz w:val="24"/>
        </w:rPr>
        <w:t xml:space="preserve"> </w:t>
      </w:r>
      <w:r>
        <w:rPr>
          <w:sz w:val="24"/>
        </w:rPr>
        <w:t>&lt;body&gt;</w:t>
      </w:r>
      <w:r>
        <w:rPr>
          <w:spacing w:val="-4"/>
          <w:sz w:val="24"/>
        </w:rPr>
        <w:t xml:space="preserve"> </w:t>
      </w:r>
      <w:r>
        <w:rPr>
          <w:sz w:val="24"/>
        </w:rPr>
        <w:t>element</w:t>
      </w:r>
      <w:r>
        <w:rPr>
          <w:spacing w:val="-6"/>
          <w:sz w:val="24"/>
        </w:rPr>
        <w:t xml:space="preserve"> </w:t>
      </w:r>
      <w:r>
        <w:rPr>
          <w:sz w:val="24"/>
        </w:rPr>
        <w:t>defines</w:t>
      </w:r>
      <w:r>
        <w:rPr>
          <w:spacing w:val="-3"/>
          <w:sz w:val="24"/>
        </w:rPr>
        <w:t xml:space="preserve"> </w:t>
      </w:r>
      <w:r>
        <w:rPr>
          <w:sz w:val="24"/>
        </w:rPr>
        <w:t>the</w:t>
      </w:r>
      <w:r>
        <w:rPr>
          <w:spacing w:val="-6"/>
          <w:sz w:val="24"/>
        </w:rPr>
        <w:t xml:space="preserve"> </w:t>
      </w:r>
      <w:r>
        <w:rPr>
          <w:sz w:val="24"/>
        </w:rPr>
        <w:t>document's</w:t>
      </w:r>
      <w:r>
        <w:rPr>
          <w:spacing w:val="-3"/>
          <w:sz w:val="24"/>
        </w:rPr>
        <w:t xml:space="preserve"> </w:t>
      </w:r>
      <w:r>
        <w:rPr>
          <w:sz w:val="24"/>
        </w:rPr>
        <w:t>body,</w:t>
      </w:r>
      <w:r>
        <w:rPr>
          <w:spacing w:val="-4"/>
          <w:sz w:val="24"/>
        </w:rPr>
        <w:t xml:space="preserve"> </w:t>
      </w:r>
      <w:r>
        <w:rPr>
          <w:sz w:val="24"/>
        </w:rPr>
        <w:t>and</w:t>
      </w:r>
      <w:r>
        <w:rPr>
          <w:spacing w:val="-4"/>
          <w:sz w:val="24"/>
        </w:rPr>
        <w:t xml:space="preserve"> </w:t>
      </w:r>
      <w:r>
        <w:rPr>
          <w:sz w:val="24"/>
        </w:rPr>
        <w:t>is</w:t>
      </w:r>
      <w:r>
        <w:rPr>
          <w:spacing w:val="-3"/>
          <w:sz w:val="24"/>
        </w:rPr>
        <w:t xml:space="preserve"> </w:t>
      </w:r>
      <w:r>
        <w:rPr>
          <w:sz w:val="24"/>
        </w:rPr>
        <w:t>a</w:t>
      </w:r>
      <w:r>
        <w:rPr>
          <w:spacing w:val="-6"/>
          <w:sz w:val="24"/>
        </w:rPr>
        <w:t xml:space="preserve"> </w:t>
      </w:r>
      <w:r>
        <w:rPr>
          <w:sz w:val="24"/>
        </w:rPr>
        <w:t>container</w:t>
      </w:r>
      <w:r>
        <w:rPr>
          <w:spacing w:val="-4"/>
          <w:sz w:val="24"/>
        </w:rPr>
        <w:t xml:space="preserve"> </w:t>
      </w:r>
      <w:r>
        <w:rPr>
          <w:sz w:val="24"/>
        </w:rPr>
        <w:t>for</w:t>
      </w:r>
      <w:r>
        <w:rPr>
          <w:spacing w:val="-4"/>
          <w:sz w:val="24"/>
        </w:rPr>
        <w:t xml:space="preserve"> </w:t>
      </w:r>
      <w:r>
        <w:rPr>
          <w:sz w:val="24"/>
        </w:rPr>
        <w:t>all</w:t>
      </w:r>
      <w:r>
        <w:rPr>
          <w:spacing w:val="-1"/>
          <w:sz w:val="24"/>
        </w:rPr>
        <w:t xml:space="preserve"> </w:t>
      </w:r>
      <w:r>
        <w:rPr>
          <w:sz w:val="24"/>
        </w:rPr>
        <w:t>the</w:t>
      </w:r>
      <w:r>
        <w:rPr>
          <w:spacing w:val="-6"/>
          <w:sz w:val="24"/>
        </w:rPr>
        <w:t xml:space="preserve"> </w:t>
      </w:r>
      <w:r>
        <w:rPr>
          <w:sz w:val="24"/>
        </w:rPr>
        <w:t>visible</w:t>
      </w:r>
      <w:r>
        <w:rPr>
          <w:spacing w:val="-6"/>
          <w:sz w:val="24"/>
        </w:rPr>
        <w:t xml:space="preserve"> </w:t>
      </w:r>
      <w:r>
        <w:rPr>
          <w:sz w:val="24"/>
        </w:rPr>
        <w:t>contents, such as headings, paragraphs, images, hyperlinks, tables, lists, etc.</w:t>
      </w:r>
    </w:p>
    <w:p>
      <w:pPr>
        <w:pStyle w:val="11"/>
        <w:numPr>
          <w:ilvl w:val="1"/>
          <w:numId w:val="5"/>
        </w:numPr>
        <w:tabs>
          <w:tab w:val="left" w:pos="300"/>
        </w:tabs>
        <w:spacing w:before="0" w:after="0" w:line="240" w:lineRule="auto"/>
        <w:ind w:left="300" w:right="0" w:hanging="180"/>
        <w:jc w:val="left"/>
        <w:rPr>
          <w:sz w:val="22"/>
        </w:rPr>
      </w:pPr>
      <w:r>
        <w:rPr>
          <w:sz w:val="24"/>
        </w:rPr>
        <w:t>The</w:t>
      </w:r>
      <w:r>
        <w:rPr>
          <w:spacing w:val="-3"/>
          <w:sz w:val="24"/>
        </w:rPr>
        <w:t xml:space="preserve"> </w:t>
      </w:r>
      <w:r>
        <w:rPr>
          <w:sz w:val="24"/>
        </w:rPr>
        <w:t>&lt;h1&gt;</w:t>
      </w:r>
      <w:r>
        <w:rPr>
          <w:spacing w:val="-2"/>
          <w:sz w:val="24"/>
        </w:rPr>
        <w:t xml:space="preserve"> </w:t>
      </w:r>
      <w:r>
        <w:rPr>
          <w:sz w:val="24"/>
        </w:rPr>
        <w:t>element</w:t>
      </w:r>
      <w:r>
        <w:rPr>
          <w:spacing w:val="-3"/>
          <w:sz w:val="24"/>
        </w:rPr>
        <w:t xml:space="preserve"> </w:t>
      </w:r>
      <w:r>
        <w:rPr>
          <w:sz w:val="24"/>
        </w:rPr>
        <w:t>defines a</w:t>
      </w:r>
      <w:r>
        <w:rPr>
          <w:spacing w:val="-3"/>
          <w:sz w:val="24"/>
        </w:rPr>
        <w:t xml:space="preserve"> </w:t>
      </w:r>
      <w:r>
        <w:rPr>
          <w:sz w:val="24"/>
        </w:rPr>
        <w:t>large</w:t>
      </w:r>
      <w:r>
        <w:rPr>
          <w:spacing w:val="-2"/>
          <w:sz w:val="24"/>
        </w:rPr>
        <w:t xml:space="preserve"> heading</w:t>
      </w:r>
    </w:p>
    <w:p>
      <w:pPr>
        <w:pStyle w:val="11"/>
        <w:numPr>
          <w:ilvl w:val="1"/>
          <w:numId w:val="5"/>
        </w:numPr>
        <w:tabs>
          <w:tab w:val="left" w:pos="300"/>
        </w:tabs>
        <w:spacing w:before="134" w:after="0" w:line="240" w:lineRule="auto"/>
        <w:ind w:left="300" w:right="0" w:hanging="180"/>
        <w:jc w:val="left"/>
        <w:rPr>
          <w:sz w:val="22"/>
        </w:rPr>
      </w:pPr>
      <w:r>
        <w:rPr>
          <w:sz w:val="24"/>
        </w:rPr>
        <w:t>The</w:t>
      </w:r>
      <w:r>
        <w:rPr>
          <w:spacing w:val="-3"/>
          <w:sz w:val="24"/>
        </w:rPr>
        <w:t xml:space="preserve"> </w:t>
      </w:r>
      <w:r>
        <w:rPr>
          <w:sz w:val="24"/>
        </w:rPr>
        <w:t>&lt;p&gt;</w:t>
      </w:r>
      <w:r>
        <w:rPr>
          <w:spacing w:val="-2"/>
          <w:sz w:val="24"/>
        </w:rPr>
        <w:t xml:space="preserve"> </w:t>
      </w:r>
      <w:r>
        <w:rPr>
          <w:sz w:val="24"/>
        </w:rPr>
        <w:t>element</w:t>
      </w:r>
      <w:r>
        <w:rPr>
          <w:spacing w:val="-3"/>
          <w:sz w:val="24"/>
        </w:rPr>
        <w:t xml:space="preserve"> </w:t>
      </w:r>
      <w:r>
        <w:rPr>
          <w:sz w:val="24"/>
        </w:rPr>
        <w:t>defines</w:t>
      </w:r>
      <w:r>
        <w:rPr>
          <w:spacing w:val="-1"/>
          <w:sz w:val="24"/>
        </w:rPr>
        <w:t xml:space="preserve"> </w:t>
      </w:r>
      <w:r>
        <w:rPr>
          <w:sz w:val="24"/>
        </w:rPr>
        <w:t>a</w:t>
      </w:r>
      <w:r>
        <w:rPr>
          <w:spacing w:val="-2"/>
          <w:sz w:val="24"/>
        </w:rPr>
        <w:t xml:space="preserve"> paragraph</w:t>
      </w:r>
    </w:p>
    <w:p>
      <w:pPr>
        <w:pStyle w:val="3"/>
        <w:numPr>
          <w:ilvl w:val="0"/>
          <w:numId w:val="5"/>
        </w:numPr>
        <w:tabs>
          <w:tab w:val="left" w:pos="330"/>
        </w:tabs>
        <w:spacing w:before="142" w:after="0" w:line="240" w:lineRule="auto"/>
        <w:ind w:left="330" w:right="0" w:hanging="210"/>
        <w:jc w:val="left"/>
      </w:pPr>
      <w:r>
        <w:t>HTML</w:t>
      </w:r>
      <w:r>
        <w:rPr>
          <w:spacing w:val="-7"/>
        </w:rPr>
        <w:t xml:space="preserve"> </w:t>
      </w:r>
      <w:r>
        <w:rPr>
          <w:spacing w:val="-2"/>
        </w:rPr>
        <w:t>Element:</w:t>
      </w:r>
    </w:p>
    <w:p>
      <w:pPr>
        <w:pStyle w:val="6"/>
        <w:spacing w:before="155"/>
        <w:ind w:left="100"/>
      </w:pPr>
      <w:r>
        <w:t>An</w:t>
      </w:r>
      <w:r>
        <w:rPr>
          <w:spacing w:val="-2"/>
        </w:rPr>
        <w:t xml:space="preserve"> </w:t>
      </w:r>
      <w:r>
        <w:t>HTML</w:t>
      </w:r>
      <w:r>
        <w:rPr>
          <w:spacing w:val="-4"/>
        </w:rPr>
        <w:t xml:space="preserve"> </w:t>
      </w:r>
      <w:r>
        <w:t>element</w:t>
      </w:r>
      <w:r>
        <w:rPr>
          <w:spacing w:val="-4"/>
        </w:rPr>
        <w:t xml:space="preserve"> </w:t>
      </w:r>
      <w:r>
        <w:t>is</w:t>
      </w:r>
      <w:r>
        <w:rPr>
          <w:spacing w:val="-1"/>
        </w:rPr>
        <w:t xml:space="preserve"> </w:t>
      </w:r>
      <w:r>
        <w:t>defined</w:t>
      </w:r>
      <w:r>
        <w:rPr>
          <w:spacing w:val="-2"/>
        </w:rPr>
        <w:t xml:space="preserve"> </w:t>
      </w:r>
      <w:r>
        <w:t>by</w:t>
      </w:r>
      <w:r>
        <w:rPr>
          <w:spacing w:val="-2"/>
        </w:rPr>
        <w:t xml:space="preserve"> </w:t>
      </w:r>
      <w:r>
        <w:t>a</w:t>
      </w:r>
      <w:r>
        <w:rPr>
          <w:spacing w:val="-4"/>
        </w:rPr>
        <w:t xml:space="preserve"> </w:t>
      </w:r>
      <w:r>
        <w:t>start</w:t>
      </w:r>
      <w:r>
        <w:rPr>
          <w:spacing w:val="1"/>
        </w:rPr>
        <w:t xml:space="preserve"> </w:t>
      </w:r>
      <w:r>
        <w:t>tag,</w:t>
      </w:r>
      <w:r>
        <w:rPr>
          <w:spacing w:val="-2"/>
        </w:rPr>
        <w:t xml:space="preserve"> </w:t>
      </w:r>
      <w:r>
        <w:t>some</w:t>
      </w:r>
      <w:r>
        <w:rPr>
          <w:spacing w:val="1"/>
        </w:rPr>
        <w:t xml:space="preserve"> </w:t>
      </w:r>
      <w:r>
        <w:t>content,</w:t>
      </w:r>
      <w:r>
        <w:rPr>
          <w:spacing w:val="-2"/>
        </w:rPr>
        <w:t xml:space="preserve"> </w:t>
      </w:r>
      <w:r>
        <w:t>and</w:t>
      </w:r>
      <w:r>
        <w:rPr>
          <w:spacing w:val="2"/>
        </w:rPr>
        <w:t xml:space="preserve"> </w:t>
      </w:r>
      <w:r>
        <w:t>an</w:t>
      </w:r>
      <w:r>
        <w:rPr>
          <w:spacing w:val="-2"/>
        </w:rPr>
        <w:t xml:space="preserve"> </w:t>
      </w:r>
      <w:r>
        <w:t>end</w:t>
      </w:r>
      <w:r>
        <w:rPr>
          <w:spacing w:val="-1"/>
        </w:rPr>
        <w:t xml:space="preserve"> </w:t>
      </w:r>
      <w:r>
        <w:rPr>
          <w:spacing w:val="-4"/>
        </w:rPr>
        <w:t>tag:</w:t>
      </w:r>
    </w:p>
    <w:p>
      <w:pPr>
        <w:pStyle w:val="6"/>
        <w:spacing w:before="23"/>
        <w:ind w:left="0"/>
      </w:pPr>
    </w:p>
    <w:p>
      <w:pPr>
        <w:pStyle w:val="6"/>
        <w:spacing w:before="1"/>
        <w:ind w:left="100"/>
      </w:pPr>
      <w:r>
        <w:t>&lt;tagname&gt;</w:t>
      </w:r>
      <w:r>
        <w:rPr>
          <w:spacing w:val="-4"/>
        </w:rPr>
        <w:t xml:space="preserve"> </w:t>
      </w:r>
      <w:r>
        <w:t>Content</w:t>
      </w:r>
      <w:r>
        <w:rPr>
          <w:spacing w:val="-5"/>
        </w:rPr>
        <w:t xml:space="preserve"> </w:t>
      </w:r>
      <w:r>
        <w:t>goes</w:t>
      </w:r>
      <w:r>
        <w:rPr>
          <w:spacing w:val="-2"/>
        </w:rPr>
        <w:t xml:space="preserve"> </w:t>
      </w:r>
      <w:r>
        <w:t>here...</w:t>
      </w:r>
      <w:r>
        <w:rPr>
          <w:spacing w:val="-3"/>
        </w:rPr>
        <w:t xml:space="preserve"> </w:t>
      </w:r>
      <w:r>
        <w:rPr>
          <w:spacing w:val="-2"/>
        </w:rPr>
        <w:t>&lt;/tagname&gt;</w:t>
      </w:r>
    </w:p>
    <w:p>
      <w:pPr>
        <w:pStyle w:val="6"/>
        <w:spacing w:before="12"/>
        <w:ind w:left="0"/>
      </w:pPr>
    </w:p>
    <w:p>
      <w:pPr>
        <w:pStyle w:val="6"/>
        <w:spacing w:before="1"/>
        <w:ind w:left="100"/>
      </w:pPr>
      <w:r>
        <w:t>The</w:t>
      </w:r>
      <w:r>
        <w:rPr>
          <w:spacing w:val="-4"/>
        </w:rPr>
        <w:t xml:space="preserve"> </w:t>
      </w:r>
      <w:r>
        <w:t>HTML</w:t>
      </w:r>
      <w:r>
        <w:rPr>
          <w:spacing w:val="-2"/>
        </w:rPr>
        <w:t xml:space="preserve"> </w:t>
      </w:r>
      <w:r>
        <w:rPr>
          <w:b/>
        </w:rPr>
        <w:t xml:space="preserve">element </w:t>
      </w:r>
      <w:r>
        <w:t>is</w:t>
      </w:r>
      <w:r>
        <w:rPr>
          <w:spacing w:val="-1"/>
        </w:rPr>
        <w:t xml:space="preserve"> </w:t>
      </w:r>
      <w:r>
        <w:t>everything</w:t>
      </w:r>
      <w:r>
        <w:rPr>
          <w:spacing w:val="-1"/>
        </w:rPr>
        <w:t xml:space="preserve"> </w:t>
      </w:r>
      <w:r>
        <w:t>from</w:t>
      </w:r>
      <w:r>
        <w:rPr>
          <w:spacing w:val="-3"/>
        </w:rPr>
        <w:t xml:space="preserve"> </w:t>
      </w:r>
      <w:r>
        <w:t>the</w:t>
      </w:r>
      <w:r>
        <w:rPr>
          <w:spacing w:val="-4"/>
        </w:rPr>
        <w:t xml:space="preserve"> </w:t>
      </w:r>
      <w:r>
        <w:t>start</w:t>
      </w:r>
      <w:r>
        <w:rPr>
          <w:spacing w:val="2"/>
        </w:rPr>
        <w:t xml:space="preserve"> </w:t>
      </w:r>
      <w:r>
        <w:t>tag</w:t>
      </w:r>
      <w:r>
        <w:rPr>
          <w:spacing w:val="-2"/>
        </w:rPr>
        <w:t xml:space="preserve"> </w:t>
      </w:r>
      <w:r>
        <w:t>to</w:t>
      </w:r>
      <w:r>
        <w:rPr>
          <w:spacing w:val="-1"/>
        </w:rPr>
        <w:t xml:space="preserve"> </w:t>
      </w:r>
      <w:r>
        <w:t>the</w:t>
      </w:r>
      <w:r>
        <w:rPr>
          <w:spacing w:val="-3"/>
        </w:rPr>
        <w:t xml:space="preserve"> </w:t>
      </w:r>
      <w:r>
        <w:t>end</w:t>
      </w:r>
      <w:r>
        <w:rPr>
          <w:spacing w:val="-1"/>
        </w:rPr>
        <w:t xml:space="preserve"> </w:t>
      </w:r>
      <w:r>
        <w:rPr>
          <w:spacing w:val="-4"/>
        </w:rPr>
        <w:t>tag:</w:t>
      </w:r>
    </w:p>
    <w:p>
      <w:pPr>
        <w:spacing w:after="0"/>
        <w:sectPr>
          <w:pgSz w:w="12240" w:h="15840"/>
          <w:pgMar w:top="1380" w:right="1280" w:bottom="280" w:left="1320" w:header="720" w:footer="720" w:gutter="0"/>
          <w:pgNumType w:fmt="decimal"/>
          <w:cols w:space="720" w:num="1"/>
        </w:sectPr>
      </w:pPr>
    </w:p>
    <w:p>
      <w:pPr>
        <w:pStyle w:val="6"/>
        <w:spacing w:before="61"/>
        <w:ind w:left="100"/>
      </w:pPr>
      <w:r>
        <w:t>&lt;h1&gt;My</w:t>
      </w:r>
      <w:r>
        <w:rPr>
          <w:spacing w:val="-3"/>
        </w:rPr>
        <w:t xml:space="preserve"> </w:t>
      </w:r>
      <w:r>
        <w:t>First</w:t>
      </w:r>
      <w:r>
        <w:rPr>
          <w:spacing w:val="-4"/>
        </w:rPr>
        <w:t xml:space="preserve"> </w:t>
      </w:r>
      <w:r>
        <w:rPr>
          <w:spacing w:val="-2"/>
        </w:rPr>
        <w:t>Heading&lt;/h1&gt;</w:t>
      </w:r>
    </w:p>
    <w:p>
      <w:pPr>
        <w:pStyle w:val="6"/>
        <w:spacing w:before="13"/>
        <w:ind w:left="0"/>
      </w:pPr>
    </w:p>
    <w:p>
      <w:pPr>
        <w:pStyle w:val="6"/>
        <w:ind w:left="100"/>
      </w:pPr>
      <w:r>
        <w:t>&lt;p&gt;My</w:t>
      </w:r>
      <w:r>
        <w:rPr>
          <w:spacing w:val="-1"/>
        </w:rPr>
        <w:t xml:space="preserve"> </w:t>
      </w:r>
      <w:r>
        <w:t>first</w:t>
      </w:r>
      <w:r>
        <w:rPr>
          <w:spacing w:val="-2"/>
        </w:rPr>
        <w:t xml:space="preserve"> paragraph.&lt;/p&gt;</w:t>
      </w:r>
    </w:p>
    <w:p>
      <w:pPr>
        <w:pStyle w:val="6"/>
        <w:spacing w:before="16"/>
        <w:ind w:left="0"/>
      </w:pPr>
    </w:p>
    <w:p>
      <w:pPr>
        <w:pStyle w:val="3"/>
        <w:numPr>
          <w:ilvl w:val="0"/>
          <w:numId w:val="5"/>
        </w:numPr>
        <w:tabs>
          <w:tab w:val="left" w:pos="310"/>
        </w:tabs>
        <w:spacing w:before="0" w:after="0" w:line="240" w:lineRule="auto"/>
        <w:ind w:left="310" w:right="0" w:hanging="210"/>
        <w:jc w:val="left"/>
      </w:pPr>
      <w:r>
        <w:t>Common</w:t>
      </w:r>
      <w:r>
        <w:rPr>
          <w:spacing w:val="-3"/>
        </w:rPr>
        <w:t xml:space="preserve"> </w:t>
      </w:r>
      <w:r>
        <w:t>HTML</w:t>
      </w:r>
      <w:r>
        <w:rPr>
          <w:spacing w:val="-4"/>
        </w:rPr>
        <w:t xml:space="preserve"> </w:t>
      </w:r>
      <w:r>
        <w:rPr>
          <w:spacing w:val="-2"/>
        </w:rPr>
        <w:t>tags:</w:t>
      </w:r>
    </w:p>
    <w:p>
      <w:pPr>
        <w:pStyle w:val="11"/>
        <w:numPr>
          <w:ilvl w:val="0"/>
          <w:numId w:val="6"/>
        </w:numPr>
        <w:tabs>
          <w:tab w:val="left" w:pos="480"/>
        </w:tabs>
        <w:spacing w:before="304" w:after="0" w:line="352" w:lineRule="auto"/>
        <w:ind w:left="480" w:right="255" w:hanging="361"/>
        <w:jc w:val="left"/>
        <w:rPr>
          <w:sz w:val="24"/>
        </w:rPr>
      </w:pPr>
      <w:r>
        <w:rPr>
          <w:b/>
          <w:sz w:val="24"/>
        </w:rPr>
        <w:t>HTML</w:t>
      </w:r>
      <w:r>
        <w:rPr>
          <w:b/>
          <w:spacing w:val="-3"/>
          <w:sz w:val="24"/>
        </w:rPr>
        <w:t xml:space="preserve"> </w:t>
      </w:r>
      <w:r>
        <w:rPr>
          <w:b/>
          <w:sz w:val="24"/>
        </w:rPr>
        <w:t>tag</w:t>
      </w:r>
      <w:r>
        <w:rPr>
          <w:sz w:val="24"/>
        </w:rPr>
        <w:t>:</w:t>
      </w:r>
      <w:r>
        <w:rPr>
          <w:spacing w:val="-5"/>
          <w:sz w:val="24"/>
        </w:rPr>
        <w:t xml:space="preserve"> </w:t>
      </w:r>
      <w:r>
        <w:rPr>
          <w:sz w:val="24"/>
        </w:rPr>
        <w:t>It is</w:t>
      </w:r>
      <w:r>
        <w:rPr>
          <w:spacing w:val="-2"/>
          <w:sz w:val="24"/>
        </w:rPr>
        <w:t xml:space="preserve"> </w:t>
      </w:r>
      <w:r>
        <w:rPr>
          <w:sz w:val="24"/>
        </w:rPr>
        <w:t>the</w:t>
      </w:r>
      <w:r>
        <w:rPr>
          <w:spacing w:val="-5"/>
          <w:sz w:val="24"/>
        </w:rPr>
        <w:t xml:space="preserve"> </w:t>
      </w:r>
      <w:r>
        <w:rPr>
          <w:sz w:val="24"/>
        </w:rPr>
        <w:t>root</w:t>
      </w:r>
      <w:r>
        <w:rPr>
          <w:spacing w:val="-5"/>
          <w:sz w:val="24"/>
        </w:rPr>
        <w:t xml:space="preserve"> </w:t>
      </w:r>
      <w:r>
        <w:rPr>
          <w:sz w:val="24"/>
        </w:rPr>
        <w:t>of the</w:t>
      </w:r>
      <w:r>
        <w:rPr>
          <w:spacing w:val="-5"/>
          <w:sz w:val="24"/>
        </w:rPr>
        <w:t xml:space="preserve"> </w:t>
      </w:r>
      <w:r>
        <w:rPr>
          <w:sz w:val="24"/>
        </w:rPr>
        <w:t>HTML</w:t>
      </w:r>
      <w:r>
        <w:rPr>
          <w:spacing w:val="-5"/>
          <w:sz w:val="24"/>
        </w:rPr>
        <w:t xml:space="preserve"> </w:t>
      </w:r>
      <w:r>
        <w:rPr>
          <w:sz w:val="24"/>
        </w:rPr>
        <w:t>document</w:t>
      </w:r>
      <w:r>
        <w:rPr>
          <w:spacing w:val="-5"/>
          <w:sz w:val="24"/>
        </w:rPr>
        <w:t xml:space="preserve"> </w:t>
      </w:r>
      <w:r>
        <w:rPr>
          <w:sz w:val="24"/>
        </w:rPr>
        <w:t>which</w:t>
      </w:r>
      <w:r>
        <w:rPr>
          <w:spacing w:val="-3"/>
          <w:sz w:val="24"/>
        </w:rPr>
        <w:t xml:space="preserve"> </w:t>
      </w:r>
      <w:r>
        <w:rPr>
          <w:sz w:val="24"/>
        </w:rPr>
        <w:t>is</w:t>
      </w:r>
      <w:r>
        <w:rPr>
          <w:spacing w:val="-2"/>
          <w:sz w:val="24"/>
        </w:rPr>
        <w:t xml:space="preserve"> </w:t>
      </w:r>
      <w:r>
        <w:rPr>
          <w:sz w:val="24"/>
        </w:rPr>
        <w:t>used</w:t>
      </w:r>
      <w:r>
        <w:rPr>
          <w:spacing w:val="-3"/>
          <w:sz w:val="24"/>
        </w:rPr>
        <w:t xml:space="preserve"> </w:t>
      </w:r>
      <w:r>
        <w:rPr>
          <w:sz w:val="24"/>
        </w:rPr>
        <w:t>to</w:t>
      </w:r>
      <w:r>
        <w:rPr>
          <w:spacing w:val="-3"/>
          <w:sz w:val="24"/>
        </w:rPr>
        <w:t xml:space="preserve"> </w:t>
      </w:r>
      <w:r>
        <w:rPr>
          <w:sz w:val="24"/>
        </w:rPr>
        <w:t>specify</w:t>
      </w:r>
      <w:r>
        <w:rPr>
          <w:spacing w:val="-3"/>
          <w:sz w:val="24"/>
        </w:rPr>
        <w:t xml:space="preserve"> </w:t>
      </w:r>
      <w:r>
        <w:rPr>
          <w:sz w:val="24"/>
        </w:rPr>
        <w:t>that</w:t>
      </w:r>
      <w:r>
        <w:rPr>
          <w:spacing w:val="-5"/>
          <w:sz w:val="24"/>
        </w:rPr>
        <w:t xml:space="preserve"> </w:t>
      </w:r>
      <w:r>
        <w:rPr>
          <w:sz w:val="24"/>
        </w:rPr>
        <w:t>the</w:t>
      </w:r>
      <w:r>
        <w:rPr>
          <w:spacing w:val="-5"/>
          <w:sz w:val="24"/>
        </w:rPr>
        <w:t xml:space="preserve"> </w:t>
      </w:r>
      <w:r>
        <w:rPr>
          <w:sz w:val="24"/>
        </w:rPr>
        <w:t>document is HTML.</w:t>
      </w:r>
    </w:p>
    <w:p>
      <w:pPr>
        <w:pStyle w:val="11"/>
        <w:numPr>
          <w:ilvl w:val="0"/>
          <w:numId w:val="6"/>
        </w:numPr>
        <w:tabs>
          <w:tab w:val="left" w:pos="480"/>
        </w:tabs>
        <w:spacing w:before="7" w:after="0" w:line="352" w:lineRule="auto"/>
        <w:ind w:left="480" w:right="204" w:hanging="361"/>
        <w:jc w:val="left"/>
        <w:rPr>
          <w:sz w:val="24"/>
        </w:rPr>
      </w:pPr>
      <w:r>
        <w:rPr>
          <w:b/>
          <w:sz w:val="24"/>
        </w:rPr>
        <w:t>Head</w:t>
      </w:r>
      <w:r>
        <w:rPr>
          <w:b/>
          <w:spacing w:val="-2"/>
          <w:sz w:val="24"/>
        </w:rPr>
        <w:t xml:space="preserve"> </w:t>
      </w:r>
      <w:r>
        <w:rPr>
          <w:b/>
          <w:sz w:val="24"/>
        </w:rPr>
        <w:t>tag:</w:t>
      </w:r>
      <w:r>
        <w:rPr>
          <w:b/>
          <w:spacing w:val="-3"/>
          <w:sz w:val="24"/>
        </w:rPr>
        <w:t xml:space="preserve"> </w:t>
      </w:r>
      <w:r>
        <w:rPr>
          <w:sz w:val="24"/>
        </w:rPr>
        <w:t>The</w:t>
      </w:r>
      <w:r>
        <w:rPr>
          <w:spacing w:val="-5"/>
          <w:sz w:val="24"/>
        </w:rPr>
        <w:t xml:space="preserve"> </w:t>
      </w:r>
      <w:r>
        <w:rPr>
          <w:sz w:val="24"/>
        </w:rPr>
        <w:t>head</w:t>
      </w:r>
      <w:r>
        <w:rPr>
          <w:spacing w:val="-3"/>
          <w:sz w:val="24"/>
        </w:rPr>
        <w:t xml:space="preserve"> </w:t>
      </w:r>
      <w:r>
        <w:rPr>
          <w:sz w:val="24"/>
        </w:rPr>
        <w:t>tag is</w:t>
      </w:r>
      <w:r>
        <w:rPr>
          <w:spacing w:val="-2"/>
          <w:sz w:val="24"/>
        </w:rPr>
        <w:t xml:space="preserve"> </w:t>
      </w:r>
      <w:r>
        <w:rPr>
          <w:sz w:val="24"/>
        </w:rPr>
        <w:t>used</w:t>
      </w:r>
      <w:r>
        <w:rPr>
          <w:spacing w:val="-3"/>
          <w:sz w:val="24"/>
        </w:rPr>
        <w:t xml:space="preserve"> </w:t>
      </w:r>
      <w:r>
        <w:rPr>
          <w:sz w:val="24"/>
        </w:rPr>
        <w:t>to</w:t>
      </w:r>
      <w:r>
        <w:rPr>
          <w:spacing w:val="-3"/>
          <w:sz w:val="24"/>
        </w:rPr>
        <w:t xml:space="preserve"> </w:t>
      </w:r>
      <w:r>
        <w:rPr>
          <w:sz w:val="24"/>
        </w:rPr>
        <w:t>contain</w:t>
      </w:r>
      <w:r>
        <w:rPr>
          <w:spacing w:val="-3"/>
          <w:sz w:val="24"/>
        </w:rPr>
        <w:t xml:space="preserve"> </w:t>
      </w:r>
      <w:r>
        <w:rPr>
          <w:sz w:val="24"/>
        </w:rPr>
        <w:t>all</w:t>
      </w:r>
      <w:r>
        <w:rPr>
          <w:spacing w:val="-5"/>
          <w:sz w:val="24"/>
        </w:rPr>
        <w:t xml:space="preserve"> </w:t>
      </w:r>
      <w:r>
        <w:rPr>
          <w:sz w:val="24"/>
        </w:rPr>
        <w:t>the</w:t>
      </w:r>
      <w:r>
        <w:rPr>
          <w:spacing w:val="-5"/>
          <w:sz w:val="24"/>
        </w:rPr>
        <w:t xml:space="preserve"> </w:t>
      </w:r>
      <w:r>
        <w:rPr>
          <w:sz w:val="24"/>
        </w:rPr>
        <w:t>head</w:t>
      </w:r>
      <w:r>
        <w:rPr>
          <w:spacing w:val="-3"/>
          <w:sz w:val="24"/>
        </w:rPr>
        <w:t xml:space="preserve"> </w:t>
      </w:r>
      <w:r>
        <w:rPr>
          <w:sz w:val="24"/>
        </w:rPr>
        <w:t>elements</w:t>
      </w:r>
      <w:r>
        <w:rPr>
          <w:spacing w:val="-2"/>
          <w:sz w:val="24"/>
        </w:rPr>
        <w:t xml:space="preserve"> </w:t>
      </w:r>
      <w:r>
        <w:rPr>
          <w:sz w:val="24"/>
        </w:rPr>
        <w:t>in</w:t>
      </w:r>
      <w:r>
        <w:rPr>
          <w:spacing w:val="-3"/>
          <w:sz w:val="24"/>
        </w:rPr>
        <w:t xml:space="preserve"> </w:t>
      </w:r>
      <w:r>
        <w:rPr>
          <w:sz w:val="24"/>
        </w:rPr>
        <w:t>the</w:t>
      </w:r>
      <w:r>
        <w:rPr>
          <w:spacing w:val="-5"/>
          <w:sz w:val="24"/>
        </w:rPr>
        <w:t xml:space="preserve"> </w:t>
      </w:r>
      <w:r>
        <w:rPr>
          <w:sz w:val="24"/>
        </w:rPr>
        <w:t>HTML</w:t>
      </w:r>
      <w:r>
        <w:rPr>
          <w:spacing w:val="-5"/>
          <w:sz w:val="24"/>
        </w:rPr>
        <w:t xml:space="preserve"> </w:t>
      </w:r>
      <w:r>
        <w:rPr>
          <w:sz w:val="24"/>
        </w:rPr>
        <w:t>file.</w:t>
      </w:r>
      <w:r>
        <w:rPr>
          <w:spacing w:val="-3"/>
          <w:sz w:val="24"/>
        </w:rPr>
        <w:t xml:space="preserve"> </w:t>
      </w:r>
      <w:r>
        <w:rPr>
          <w:sz w:val="24"/>
        </w:rPr>
        <w:t>It</w:t>
      </w:r>
      <w:r>
        <w:rPr>
          <w:spacing w:val="-5"/>
          <w:sz w:val="24"/>
        </w:rPr>
        <w:t xml:space="preserve"> </w:t>
      </w:r>
      <w:r>
        <w:rPr>
          <w:sz w:val="24"/>
        </w:rPr>
        <w:t>contains the title, style, meta, … etc tag.</w:t>
      </w:r>
    </w:p>
    <w:p>
      <w:pPr>
        <w:pStyle w:val="11"/>
        <w:numPr>
          <w:ilvl w:val="0"/>
          <w:numId w:val="6"/>
        </w:numPr>
        <w:tabs>
          <w:tab w:val="left" w:pos="480"/>
        </w:tabs>
        <w:spacing w:before="7" w:after="0" w:line="352" w:lineRule="auto"/>
        <w:ind w:left="480" w:right="546" w:hanging="361"/>
        <w:jc w:val="left"/>
        <w:rPr>
          <w:sz w:val="24"/>
        </w:rPr>
      </w:pPr>
      <w:r>
        <w:rPr>
          <w:b/>
          <w:sz w:val="24"/>
        </w:rPr>
        <w:t>Body</w:t>
      </w:r>
      <w:r>
        <w:rPr>
          <w:b/>
          <w:spacing w:val="-3"/>
          <w:sz w:val="24"/>
        </w:rPr>
        <w:t xml:space="preserve"> </w:t>
      </w:r>
      <w:r>
        <w:rPr>
          <w:b/>
          <w:sz w:val="24"/>
        </w:rPr>
        <w:t>tag:</w:t>
      </w:r>
      <w:r>
        <w:rPr>
          <w:b/>
          <w:spacing w:val="-3"/>
          <w:sz w:val="24"/>
        </w:rPr>
        <w:t xml:space="preserve"> </w:t>
      </w:r>
      <w:r>
        <w:rPr>
          <w:sz w:val="24"/>
        </w:rPr>
        <w:t>It</w:t>
      </w:r>
      <w:r>
        <w:rPr>
          <w:spacing w:val="-5"/>
          <w:sz w:val="24"/>
        </w:rPr>
        <w:t xml:space="preserve"> </w:t>
      </w:r>
      <w:r>
        <w:rPr>
          <w:sz w:val="24"/>
        </w:rPr>
        <w:t>is</w:t>
      </w:r>
      <w:r>
        <w:rPr>
          <w:spacing w:val="-2"/>
          <w:sz w:val="24"/>
        </w:rPr>
        <w:t xml:space="preserve"> </w:t>
      </w:r>
      <w:r>
        <w:rPr>
          <w:sz w:val="24"/>
        </w:rPr>
        <w:t>used</w:t>
      </w:r>
      <w:r>
        <w:rPr>
          <w:spacing w:val="-3"/>
          <w:sz w:val="24"/>
        </w:rPr>
        <w:t xml:space="preserve"> </w:t>
      </w:r>
      <w:r>
        <w:rPr>
          <w:sz w:val="24"/>
        </w:rPr>
        <w:t>to</w:t>
      </w:r>
      <w:r>
        <w:rPr>
          <w:spacing w:val="-3"/>
          <w:sz w:val="24"/>
        </w:rPr>
        <w:t xml:space="preserve"> </w:t>
      </w:r>
      <w:r>
        <w:rPr>
          <w:sz w:val="24"/>
        </w:rPr>
        <w:t>define</w:t>
      </w:r>
      <w:r>
        <w:rPr>
          <w:spacing w:val="-1"/>
          <w:sz w:val="24"/>
        </w:rPr>
        <w:t xml:space="preserve"> </w:t>
      </w:r>
      <w:r>
        <w:rPr>
          <w:sz w:val="24"/>
        </w:rPr>
        <w:t>the</w:t>
      </w:r>
      <w:r>
        <w:rPr>
          <w:spacing w:val="-5"/>
          <w:sz w:val="24"/>
        </w:rPr>
        <w:t xml:space="preserve"> </w:t>
      </w:r>
      <w:r>
        <w:rPr>
          <w:sz w:val="24"/>
        </w:rPr>
        <w:t>body</w:t>
      </w:r>
      <w:r>
        <w:rPr>
          <w:spacing w:val="-3"/>
          <w:sz w:val="24"/>
        </w:rPr>
        <w:t xml:space="preserve"> </w:t>
      </w:r>
      <w:r>
        <w:rPr>
          <w:sz w:val="24"/>
        </w:rPr>
        <w:t>of</w:t>
      </w:r>
      <w:r>
        <w:rPr>
          <w:spacing w:val="-3"/>
          <w:sz w:val="24"/>
        </w:rPr>
        <w:t xml:space="preserve"> </w:t>
      </w:r>
      <w:r>
        <w:rPr>
          <w:sz w:val="24"/>
        </w:rPr>
        <w:t>an</w:t>
      </w:r>
      <w:r>
        <w:rPr>
          <w:spacing w:val="-3"/>
          <w:sz w:val="24"/>
        </w:rPr>
        <w:t xml:space="preserve"> </w:t>
      </w:r>
      <w:r>
        <w:rPr>
          <w:sz w:val="24"/>
        </w:rPr>
        <w:t>HTML</w:t>
      </w:r>
      <w:r>
        <w:rPr>
          <w:spacing w:val="-1"/>
          <w:sz w:val="24"/>
        </w:rPr>
        <w:t xml:space="preserve"> </w:t>
      </w:r>
      <w:r>
        <w:rPr>
          <w:sz w:val="24"/>
        </w:rPr>
        <w:t>document.</w:t>
      </w:r>
      <w:r>
        <w:rPr>
          <w:spacing w:val="-3"/>
          <w:sz w:val="24"/>
        </w:rPr>
        <w:t xml:space="preserve"> </w:t>
      </w:r>
      <w:r>
        <w:rPr>
          <w:sz w:val="24"/>
        </w:rPr>
        <w:t>It</w:t>
      </w:r>
      <w:r>
        <w:rPr>
          <w:spacing w:val="-5"/>
          <w:sz w:val="24"/>
        </w:rPr>
        <w:t xml:space="preserve"> </w:t>
      </w:r>
      <w:r>
        <w:rPr>
          <w:sz w:val="24"/>
        </w:rPr>
        <w:t>contains</w:t>
      </w:r>
      <w:r>
        <w:rPr>
          <w:spacing w:val="-2"/>
          <w:sz w:val="24"/>
        </w:rPr>
        <w:t xml:space="preserve"> </w:t>
      </w:r>
      <w:r>
        <w:rPr>
          <w:sz w:val="24"/>
        </w:rPr>
        <w:t>images,</w:t>
      </w:r>
      <w:r>
        <w:rPr>
          <w:spacing w:val="-3"/>
          <w:sz w:val="24"/>
        </w:rPr>
        <w:t xml:space="preserve"> </w:t>
      </w:r>
      <w:r>
        <w:rPr>
          <w:sz w:val="24"/>
        </w:rPr>
        <w:t>tables, lists, … etc.</w:t>
      </w:r>
    </w:p>
    <w:p>
      <w:pPr>
        <w:pStyle w:val="11"/>
        <w:numPr>
          <w:ilvl w:val="0"/>
          <w:numId w:val="6"/>
        </w:numPr>
        <w:tabs>
          <w:tab w:val="left" w:pos="480"/>
        </w:tabs>
        <w:spacing w:before="8" w:after="0" w:line="240" w:lineRule="auto"/>
        <w:ind w:left="480" w:right="0" w:hanging="360"/>
        <w:jc w:val="left"/>
        <w:rPr>
          <w:sz w:val="24"/>
        </w:rPr>
      </w:pPr>
      <w:r>
        <w:rPr>
          <w:b/>
          <w:sz w:val="24"/>
        </w:rPr>
        <w:t>Title</w:t>
      </w:r>
      <w:r>
        <w:rPr>
          <w:b/>
          <w:spacing w:val="-4"/>
          <w:sz w:val="24"/>
        </w:rPr>
        <w:t xml:space="preserve"> </w:t>
      </w:r>
      <w:r>
        <w:rPr>
          <w:b/>
          <w:sz w:val="24"/>
        </w:rPr>
        <w:t>tag:</w:t>
      </w:r>
      <w:r>
        <w:rPr>
          <w:b/>
          <w:spacing w:val="-1"/>
          <w:sz w:val="24"/>
        </w:rPr>
        <w:t xml:space="preserve"> </w:t>
      </w:r>
      <w:r>
        <w:rPr>
          <w:sz w:val="24"/>
        </w:rPr>
        <w:t>It</w:t>
      </w:r>
      <w:r>
        <w:rPr>
          <w:spacing w:val="1"/>
          <w:sz w:val="24"/>
        </w:rPr>
        <w:t xml:space="preserve"> </w:t>
      </w:r>
      <w:r>
        <w:rPr>
          <w:sz w:val="24"/>
        </w:rPr>
        <w:t>is used</w:t>
      </w:r>
      <w:r>
        <w:rPr>
          <w:spacing w:val="-1"/>
          <w:sz w:val="24"/>
        </w:rPr>
        <w:t xml:space="preserve"> </w:t>
      </w:r>
      <w:r>
        <w:rPr>
          <w:sz w:val="24"/>
        </w:rPr>
        <w:t>to</w:t>
      </w:r>
      <w:r>
        <w:rPr>
          <w:spacing w:val="-2"/>
          <w:sz w:val="24"/>
        </w:rPr>
        <w:t xml:space="preserve"> </w:t>
      </w:r>
      <w:r>
        <w:rPr>
          <w:sz w:val="24"/>
        </w:rPr>
        <w:t>define</w:t>
      </w:r>
      <w:r>
        <w:rPr>
          <w:spacing w:val="-3"/>
          <w:sz w:val="24"/>
        </w:rPr>
        <w:t xml:space="preserve"> </w:t>
      </w:r>
      <w:r>
        <w:rPr>
          <w:sz w:val="24"/>
        </w:rPr>
        <w:t>the</w:t>
      </w:r>
      <w:r>
        <w:rPr>
          <w:spacing w:val="2"/>
          <w:sz w:val="24"/>
        </w:rPr>
        <w:t xml:space="preserve"> </w:t>
      </w:r>
      <w:r>
        <w:rPr>
          <w:sz w:val="24"/>
        </w:rPr>
        <w:t>title</w:t>
      </w:r>
      <w:r>
        <w:rPr>
          <w:spacing w:val="-4"/>
          <w:sz w:val="24"/>
        </w:rPr>
        <w:t xml:space="preserve"> </w:t>
      </w:r>
      <w:r>
        <w:rPr>
          <w:sz w:val="24"/>
        </w:rPr>
        <w:t>of</w:t>
      </w:r>
      <w:r>
        <w:rPr>
          <w:spacing w:val="-1"/>
          <w:sz w:val="24"/>
        </w:rPr>
        <w:t xml:space="preserve"> </w:t>
      </w:r>
      <w:r>
        <w:rPr>
          <w:sz w:val="24"/>
        </w:rPr>
        <w:t>an</w:t>
      </w:r>
      <w:r>
        <w:rPr>
          <w:spacing w:val="-1"/>
          <w:sz w:val="24"/>
        </w:rPr>
        <w:t xml:space="preserve"> </w:t>
      </w:r>
      <w:r>
        <w:rPr>
          <w:sz w:val="24"/>
        </w:rPr>
        <w:t>HTML</w:t>
      </w:r>
      <w:r>
        <w:rPr>
          <w:spacing w:val="-3"/>
          <w:sz w:val="24"/>
        </w:rPr>
        <w:t xml:space="preserve"> </w:t>
      </w:r>
      <w:r>
        <w:rPr>
          <w:spacing w:val="-2"/>
          <w:sz w:val="24"/>
        </w:rPr>
        <w:t>document.</w:t>
      </w:r>
    </w:p>
    <w:p>
      <w:pPr>
        <w:pStyle w:val="11"/>
        <w:numPr>
          <w:ilvl w:val="0"/>
          <w:numId w:val="6"/>
        </w:numPr>
        <w:tabs>
          <w:tab w:val="left" w:pos="480"/>
        </w:tabs>
        <w:spacing w:before="141" w:after="0" w:line="240" w:lineRule="auto"/>
        <w:ind w:left="480" w:right="0" w:hanging="360"/>
        <w:jc w:val="left"/>
        <w:rPr>
          <w:sz w:val="24"/>
        </w:rPr>
      </w:pPr>
      <w:r>
        <w:rPr>
          <w:b/>
          <w:sz w:val="24"/>
        </w:rPr>
        <w:t>Heading</w:t>
      </w:r>
      <w:r>
        <w:rPr>
          <w:b/>
          <w:spacing w:val="-1"/>
          <w:sz w:val="24"/>
        </w:rPr>
        <w:t xml:space="preserve"> </w:t>
      </w:r>
      <w:r>
        <w:rPr>
          <w:b/>
          <w:sz w:val="24"/>
        </w:rPr>
        <w:t xml:space="preserve">tag: </w:t>
      </w:r>
      <w:r>
        <w:rPr>
          <w:sz w:val="24"/>
        </w:rPr>
        <w:t>It</w:t>
      </w:r>
      <w:r>
        <w:rPr>
          <w:spacing w:val="-3"/>
          <w:sz w:val="24"/>
        </w:rPr>
        <w:t xml:space="preserve"> </w:t>
      </w:r>
      <w:r>
        <w:rPr>
          <w:sz w:val="24"/>
        </w:rPr>
        <w:t>is used</w:t>
      </w:r>
      <w:r>
        <w:rPr>
          <w:spacing w:val="-1"/>
          <w:sz w:val="24"/>
        </w:rPr>
        <w:t xml:space="preserve"> </w:t>
      </w:r>
      <w:r>
        <w:rPr>
          <w:sz w:val="24"/>
        </w:rPr>
        <w:t>to</w:t>
      </w:r>
      <w:r>
        <w:rPr>
          <w:spacing w:val="-1"/>
          <w:sz w:val="24"/>
        </w:rPr>
        <w:t xml:space="preserve"> </w:t>
      </w:r>
      <w:r>
        <w:rPr>
          <w:sz w:val="24"/>
        </w:rPr>
        <w:t>define</w:t>
      </w:r>
      <w:r>
        <w:rPr>
          <w:spacing w:val="-3"/>
          <w:sz w:val="24"/>
        </w:rPr>
        <w:t xml:space="preserve"> </w:t>
      </w:r>
      <w:r>
        <w:rPr>
          <w:sz w:val="24"/>
        </w:rPr>
        <w:t>the</w:t>
      </w:r>
      <w:r>
        <w:rPr>
          <w:spacing w:val="-3"/>
          <w:sz w:val="24"/>
        </w:rPr>
        <w:t xml:space="preserve"> </w:t>
      </w:r>
      <w:r>
        <w:rPr>
          <w:sz w:val="24"/>
        </w:rPr>
        <w:t>heading</w:t>
      </w:r>
      <w:r>
        <w:rPr>
          <w:spacing w:val="-1"/>
          <w:sz w:val="24"/>
        </w:rPr>
        <w:t xml:space="preserve"> </w:t>
      </w:r>
      <w:r>
        <w:rPr>
          <w:sz w:val="24"/>
        </w:rPr>
        <w:t>of</w:t>
      </w:r>
      <w:r>
        <w:rPr>
          <w:spacing w:val="-1"/>
          <w:sz w:val="24"/>
        </w:rPr>
        <w:t xml:space="preserve"> </w:t>
      </w:r>
      <w:r>
        <w:rPr>
          <w:sz w:val="24"/>
        </w:rPr>
        <w:t>an</w:t>
      </w:r>
      <w:r>
        <w:rPr>
          <w:spacing w:val="-1"/>
          <w:sz w:val="24"/>
        </w:rPr>
        <w:t xml:space="preserve"> </w:t>
      </w:r>
      <w:r>
        <w:rPr>
          <w:sz w:val="24"/>
        </w:rPr>
        <w:t>HTML</w:t>
      </w:r>
      <w:r>
        <w:rPr>
          <w:spacing w:val="-2"/>
          <w:sz w:val="24"/>
        </w:rPr>
        <w:t xml:space="preserve"> document.</w:t>
      </w:r>
    </w:p>
    <w:p>
      <w:pPr>
        <w:pStyle w:val="11"/>
        <w:numPr>
          <w:ilvl w:val="0"/>
          <w:numId w:val="6"/>
        </w:numPr>
        <w:tabs>
          <w:tab w:val="left" w:pos="480"/>
        </w:tabs>
        <w:spacing w:before="136" w:after="0" w:line="240" w:lineRule="auto"/>
        <w:ind w:left="480" w:right="0" w:hanging="360"/>
        <w:jc w:val="left"/>
        <w:rPr>
          <w:sz w:val="24"/>
        </w:rPr>
      </w:pPr>
      <w:r>
        <w:rPr>
          <w:b/>
          <w:sz w:val="24"/>
        </w:rPr>
        <w:t>Paragraph</w:t>
      </w:r>
      <w:r>
        <w:rPr>
          <w:b/>
          <w:spacing w:val="-3"/>
          <w:sz w:val="24"/>
        </w:rPr>
        <w:t xml:space="preserve"> </w:t>
      </w:r>
      <w:r>
        <w:rPr>
          <w:b/>
          <w:sz w:val="24"/>
        </w:rPr>
        <w:t xml:space="preserve">tag: </w:t>
      </w:r>
      <w:r>
        <w:rPr>
          <w:sz w:val="24"/>
        </w:rPr>
        <w:t>It</w:t>
      </w:r>
      <w:r>
        <w:rPr>
          <w:spacing w:val="-3"/>
          <w:sz w:val="24"/>
        </w:rPr>
        <w:t xml:space="preserve"> </w:t>
      </w:r>
      <w:r>
        <w:rPr>
          <w:sz w:val="24"/>
        </w:rPr>
        <w:t>is used</w:t>
      </w:r>
      <w:r>
        <w:rPr>
          <w:spacing w:val="-1"/>
          <w:sz w:val="24"/>
        </w:rPr>
        <w:t xml:space="preserve"> </w:t>
      </w:r>
      <w:r>
        <w:rPr>
          <w:sz w:val="24"/>
        </w:rPr>
        <w:t>to</w:t>
      </w:r>
      <w:r>
        <w:rPr>
          <w:spacing w:val="-1"/>
          <w:sz w:val="24"/>
        </w:rPr>
        <w:t xml:space="preserve"> </w:t>
      </w:r>
      <w:r>
        <w:rPr>
          <w:sz w:val="24"/>
        </w:rPr>
        <w:t>define</w:t>
      </w:r>
      <w:r>
        <w:rPr>
          <w:spacing w:val="-3"/>
          <w:sz w:val="24"/>
        </w:rPr>
        <w:t xml:space="preserve"> </w:t>
      </w:r>
      <w:r>
        <w:rPr>
          <w:sz w:val="24"/>
        </w:rPr>
        <w:t>paragraph</w:t>
      </w:r>
      <w:r>
        <w:rPr>
          <w:spacing w:val="-1"/>
          <w:sz w:val="24"/>
        </w:rPr>
        <w:t xml:space="preserve"> </w:t>
      </w:r>
      <w:r>
        <w:rPr>
          <w:sz w:val="24"/>
        </w:rPr>
        <w:t>content</w:t>
      </w:r>
      <w:r>
        <w:rPr>
          <w:spacing w:val="-3"/>
          <w:sz w:val="24"/>
        </w:rPr>
        <w:t xml:space="preserve"> </w:t>
      </w:r>
      <w:r>
        <w:rPr>
          <w:sz w:val="24"/>
        </w:rPr>
        <w:t>in</w:t>
      </w:r>
      <w:r>
        <w:rPr>
          <w:spacing w:val="-1"/>
          <w:sz w:val="24"/>
        </w:rPr>
        <w:t xml:space="preserve"> </w:t>
      </w:r>
      <w:r>
        <w:rPr>
          <w:sz w:val="24"/>
        </w:rPr>
        <w:t>an</w:t>
      </w:r>
      <w:r>
        <w:rPr>
          <w:spacing w:val="-1"/>
          <w:sz w:val="24"/>
        </w:rPr>
        <w:t xml:space="preserve"> </w:t>
      </w:r>
      <w:r>
        <w:rPr>
          <w:sz w:val="24"/>
        </w:rPr>
        <w:t>HTML</w:t>
      </w:r>
      <w:r>
        <w:rPr>
          <w:spacing w:val="-2"/>
          <w:sz w:val="24"/>
        </w:rPr>
        <w:t xml:space="preserve"> document.</w:t>
      </w:r>
    </w:p>
    <w:p>
      <w:pPr>
        <w:pStyle w:val="11"/>
        <w:numPr>
          <w:ilvl w:val="0"/>
          <w:numId w:val="6"/>
        </w:numPr>
        <w:tabs>
          <w:tab w:val="left" w:pos="480"/>
        </w:tabs>
        <w:spacing w:before="136" w:after="0" w:line="240" w:lineRule="auto"/>
        <w:ind w:left="480" w:right="0" w:hanging="360"/>
        <w:jc w:val="left"/>
        <w:rPr>
          <w:sz w:val="24"/>
        </w:rPr>
      </w:pPr>
      <w:r>
        <w:rPr>
          <w:b/>
          <w:sz w:val="24"/>
        </w:rPr>
        <w:t>Bold</w:t>
      </w:r>
      <w:r>
        <w:rPr>
          <w:b/>
          <w:spacing w:val="-2"/>
          <w:sz w:val="24"/>
        </w:rPr>
        <w:t xml:space="preserve"> </w:t>
      </w:r>
      <w:r>
        <w:rPr>
          <w:b/>
          <w:sz w:val="24"/>
        </w:rPr>
        <w:t>tag:</w:t>
      </w:r>
      <w:r>
        <w:rPr>
          <w:b/>
          <w:spacing w:val="-1"/>
          <w:sz w:val="24"/>
        </w:rPr>
        <w:t xml:space="preserve"> </w:t>
      </w:r>
      <w:r>
        <w:rPr>
          <w:sz w:val="24"/>
        </w:rPr>
        <w:t>It</w:t>
      </w:r>
      <w:r>
        <w:rPr>
          <w:spacing w:val="-3"/>
          <w:sz w:val="24"/>
        </w:rPr>
        <w:t xml:space="preserve"> </w:t>
      </w:r>
      <w:r>
        <w:rPr>
          <w:sz w:val="24"/>
        </w:rPr>
        <w:t>is used</w:t>
      </w:r>
      <w:r>
        <w:rPr>
          <w:spacing w:val="-1"/>
          <w:sz w:val="24"/>
        </w:rPr>
        <w:t xml:space="preserve"> </w:t>
      </w:r>
      <w:r>
        <w:rPr>
          <w:sz w:val="24"/>
        </w:rPr>
        <w:t>to specify</w:t>
      </w:r>
      <w:r>
        <w:rPr>
          <w:spacing w:val="-1"/>
          <w:sz w:val="24"/>
        </w:rPr>
        <w:t xml:space="preserve"> </w:t>
      </w:r>
      <w:r>
        <w:rPr>
          <w:sz w:val="24"/>
        </w:rPr>
        <w:t>bold</w:t>
      </w:r>
      <w:r>
        <w:rPr>
          <w:spacing w:val="-1"/>
          <w:sz w:val="24"/>
        </w:rPr>
        <w:t xml:space="preserve"> </w:t>
      </w:r>
      <w:r>
        <w:rPr>
          <w:sz w:val="24"/>
        </w:rPr>
        <w:t>content</w:t>
      </w:r>
      <w:r>
        <w:rPr>
          <w:spacing w:val="-3"/>
          <w:sz w:val="24"/>
        </w:rPr>
        <w:t xml:space="preserve"> </w:t>
      </w:r>
      <w:r>
        <w:rPr>
          <w:sz w:val="24"/>
        </w:rPr>
        <w:t>in</w:t>
      </w:r>
      <w:r>
        <w:rPr>
          <w:spacing w:val="3"/>
          <w:sz w:val="24"/>
        </w:rPr>
        <w:t xml:space="preserve"> </w:t>
      </w:r>
      <w:r>
        <w:rPr>
          <w:sz w:val="24"/>
        </w:rPr>
        <w:t>an</w:t>
      </w:r>
      <w:r>
        <w:rPr>
          <w:spacing w:val="-1"/>
          <w:sz w:val="24"/>
        </w:rPr>
        <w:t xml:space="preserve"> </w:t>
      </w:r>
      <w:r>
        <w:rPr>
          <w:sz w:val="24"/>
        </w:rPr>
        <w:t>HTML</w:t>
      </w:r>
      <w:r>
        <w:rPr>
          <w:spacing w:val="-2"/>
          <w:sz w:val="24"/>
        </w:rPr>
        <w:t xml:space="preserve"> document.</w:t>
      </w:r>
    </w:p>
    <w:p>
      <w:pPr>
        <w:pStyle w:val="11"/>
        <w:numPr>
          <w:ilvl w:val="0"/>
          <w:numId w:val="6"/>
        </w:numPr>
        <w:tabs>
          <w:tab w:val="left" w:pos="480"/>
        </w:tabs>
        <w:spacing w:before="136" w:after="0" w:line="240" w:lineRule="auto"/>
        <w:ind w:left="480" w:right="0" w:hanging="360"/>
        <w:jc w:val="left"/>
        <w:rPr>
          <w:sz w:val="24"/>
        </w:rPr>
      </w:pPr>
      <w:r>
        <w:rPr>
          <w:b/>
          <w:sz w:val="24"/>
        </w:rPr>
        <w:t>Italic</w:t>
      </w:r>
      <w:r>
        <w:rPr>
          <w:b/>
          <w:spacing w:val="-3"/>
          <w:sz w:val="24"/>
        </w:rPr>
        <w:t xml:space="preserve"> </w:t>
      </w:r>
      <w:r>
        <w:rPr>
          <w:b/>
          <w:sz w:val="24"/>
        </w:rPr>
        <w:t>tag:</w:t>
      </w:r>
      <w:r>
        <w:rPr>
          <w:b/>
          <w:spacing w:val="-1"/>
          <w:sz w:val="24"/>
        </w:rPr>
        <w:t xml:space="preserve"> </w:t>
      </w:r>
      <w:r>
        <w:rPr>
          <w:sz w:val="24"/>
        </w:rPr>
        <w:t>It</w:t>
      </w:r>
      <w:r>
        <w:rPr>
          <w:spacing w:val="-3"/>
          <w:sz w:val="24"/>
        </w:rPr>
        <w:t xml:space="preserve"> </w:t>
      </w:r>
      <w:r>
        <w:rPr>
          <w:sz w:val="24"/>
        </w:rPr>
        <w:t>is</w:t>
      </w:r>
      <w:r>
        <w:rPr>
          <w:spacing w:val="1"/>
          <w:sz w:val="24"/>
        </w:rPr>
        <w:t xml:space="preserve"> </w:t>
      </w:r>
      <w:r>
        <w:rPr>
          <w:sz w:val="24"/>
        </w:rPr>
        <w:t>used</w:t>
      </w:r>
      <w:r>
        <w:rPr>
          <w:spacing w:val="-1"/>
          <w:sz w:val="24"/>
        </w:rPr>
        <w:t xml:space="preserve"> </w:t>
      </w:r>
      <w:r>
        <w:rPr>
          <w:sz w:val="24"/>
        </w:rPr>
        <w:t>to</w:t>
      </w:r>
      <w:r>
        <w:rPr>
          <w:spacing w:val="-1"/>
          <w:sz w:val="24"/>
        </w:rPr>
        <w:t xml:space="preserve"> </w:t>
      </w:r>
      <w:r>
        <w:rPr>
          <w:sz w:val="24"/>
        </w:rPr>
        <w:t>write</w:t>
      </w:r>
      <w:r>
        <w:rPr>
          <w:spacing w:val="-3"/>
          <w:sz w:val="24"/>
        </w:rPr>
        <w:t xml:space="preserve"> </w:t>
      </w:r>
      <w:r>
        <w:rPr>
          <w:sz w:val="24"/>
        </w:rPr>
        <w:t>the</w:t>
      </w:r>
      <w:r>
        <w:rPr>
          <w:spacing w:val="-2"/>
          <w:sz w:val="24"/>
        </w:rPr>
        <w:t xml:space="preserve"> </w:t>
      </w:r>
      <w:r>
        <w:rPr>
          <w:sz w:val="24"/>
        </w:rPr>
        <w:t>content</w:t>
      </w:r>
      <w:r>
        <w:rPr>
          <w:spacing w:val="-3"/>
          <w:sz w:val="24"/>
        </w:rPr>
        <w:t xml:space="preserve"> </w:t>
      </w:r>
      <w:r>
        <w:rPr>
          <w:sz w:val="24"/>
        </w:rPr>
        <w:t>in</w:t>
      </w:r>
      <w:r>
        <w:rPr>
          <w:spacing w:val="-1"/>
          <w:sz w:val="24"/>
        </w:rPr>
        <w:t xml:space="preserve"> </w:t>
      </w:r>
      <w:r>
        <w:rPr>
          <w:sz w:val="24"/>
        </w:rPr>
        <w:t>italic</w:t>
      </w:r>
      <w:r>
        <w:rPr>
          <w:spacing w:val="-2"/>
          <w:sz w:val="24"/>
        </w:rPr>
        <w:t xml:space="preserve"> format.</w:t>
      </w:r>
    </w:p>
    <w:p>
      <w:pPr>
        <w:pStyle w:val="11"/>
        <w:numPr>
          <w:ilvl w:val="0"/>
          <w:numId w:val="6"/>
        </w:numPr>
        <w:tabs>
          <w:tab w:val="left" w:pos="480"/>
        </w:tabs>
        <w:spacing w:before="136" w:after="0" w:line="240" w:lineRule="auto"/>
        <w:ind w:left="480" w:right="0" w:hanging="360"/>
        <w:jc w:val="left"/>
        <w:rPr>
          <w:sz w:val="24"/>
        </w:rPr>
      </w:pPr>
      <w:r>
        <w:rPr>
          <w:b/>
          <w:sz w:val="24"/>
        </w:rPr>
        <w:t>Small</w:t>
      </w:r>
      <w:r>
        <w:rPr>
          <w:b/>
          <w:spacing w:val="-3"/>
          <w:sz w:val="24"/>
        </w:rPr>
        <w:t xml:space="preserve"> </w:t>
      </w:r>
      <w:r>
        <w:rPr>
          <w:b/>
          <w:sz w:val="24"/>
        </w:rPr>
        <w:t xml:space="preserve">(text) tag: </w:t>
      </w:r>
      <w:r>
        <w:rPr>
          <w:sz w:val="24"/>
        </w:rPr>
        <w:t>It</w:t>
      </w:r>
      <w:r>
        <w:rPr>
          <w:spacing w:val="-2"/>
          <w:sz w:val="24"/>
        </w:rPr>
        <w:t xml:space="preserve"> </w:t>
      </w:r>
      <w:r>
        <w:rPr>
          <w:sz w:val="24"/>
        </w:rPr>
        <w:t>is used to</w:t>
      </w:r>
      <w:r>
        <w:rPr>
          <w:spacing w:val="-1"/>
          <w:sz w:val="24"/>
        </w:rPr>
        <w:t xml:space="preserve"> </w:t>
      </w:r>
      <w:r>
        <w:rPr>
          <w:sz w:val="24"/>
        </w:rPr>
        <w:t>set</w:t>
      </w:r>
      <w:r>
        <w:rPr>
          <w:spacing w:val="-2"/>
          <w:sz w:val="24"/>
        </w:rPr>
        <w:t xml:space="preserve"> </w:t>
      </w:r>
      <w:r>
        <w:rPr>
          <w:sz w:val="24"/>
        </w:rPr>
        <w:t>the</w:t>
      </w:r>
      <w:r>
        <w:rPr>
          <w:spacing w:val="-2"/>
          <w:sz w:val="24"/>
        </w:rPr>
        <w:t xml:space="preserve"> </w:t>
      </w:r>
      <w:r>
        <w:rPr>
          <w:sz w:val="24"/>
        </w:rPr>
        <w:t>small</w:t>
      </w:r>
      <w:r>
        <w:rPr>
          <w:spacing w:val="-3"/>
          <w:sz w:val="24"/>
        </w:rPr>
        <w:t xml:space="preserve"> </w:t>
      </w:r>
      <w:r>
        <w:rPr>
          <w:sz w:val="24"/>
        </w:rPr>
        <w:t>font</w:t>
      </w:r>
      <w:r>
        <w:rPr>
          <w:spacing w:val="-2"/>
          <w:sz w:val="24"/>
        </w:rPr>
        <w:t xml:space="preserve"> </w:t>
      </w:r>
      <w:r>
        <w:rPr>
          <w:sz w:val="24"/>
        </w:rPr>
        <w:t>size</w:t>
      </w:r>
      <w:r>
        <w:rPr>
          <w:spacing w:val="2"/>
          <w:sz w:val="24"/>
        </w:rPr>
        <w:t xml:space="preserve"> </w:t>
      </w:r>
      <w:r>
        <w:rPr>
          <w:sz w:val="24"/>
        </w:rPr>
        <w:t>of the</w:t>
      </w:r>
      <w:r>
        <w:rPr>
          <w:spacing w:val="-2"/>
          <w:sz w:val="24"/>
        </w:rPr>
        <w:t xml:space="preserve"> content.</w:t>
      </w:r>
    </w:p>
    <w:p>
      <w:pPr>
        <w:pStyle w:val="11"/>
        <w:numPr>
          <w:ilvl w:val="0"/>
          <w:numId w:val="6"/>
        </w:numPr>
        <w:tabs>
          <w:tab w:val="left" w:pos="480"/>
        </w:tabs>
        <w:spacing w:before="141" w:after="0" w:line="240" w:lineRule="auto"/>
        <w:ind w:left="480" w:right="0" w:hanging="360"/>
        <w:jc w:val="left"/>
        <w:rPr>
          <w:sz w:val="24"/>
        </w:rPr>
      </w:pPr>
      <w:r>
        <w:rPr>
          <w:b/>
          <w:sz w:val="24"/>
        </w:rPr>
        <w:t>Underline</w:t>
      </w:r>
      <w:r>
        <w:rPr>
          <w:b/>
          <w:spacing w:val="-4"/>
          <w:sz w:val="24"/>
        </w:rPr>
        <w:t xml:space="preserve"> </w:t>
      </w:r>
      <w:r>
        <w:rPr>
          <w:b/>
          <w:sz w:val="24"/>
        </w:rPr>
        <w:t>tag:</w:t>
      </w:r>
      <w:r>
        <w:rPr>
          <w:b/>
          <w:spacing w:val="-1"/>
          <w:sz w:val="24"/>
        </w:rPr>
        <w:t xml:space="preserve"> </w:t>
      </w:r>
      <w:r>
        <w:rPr>
          <w:sz w:val="24"/>
        </w:rPr>
        <w:t>It</w:t>
      </w:r>
      <w:r>
        <w:rPr>
          <w:spacing w:val="-3"/>
          <w:sz w:val="24"/>
        </w:rPr>
        <w:t xml:space="preserve"> </w:t>
      </w:r>
      <w:r>
        <w:rPr>
          <w:sz w:val="24"/>
        </w:rPr>
        <w:t>is</w:t>
      </w:r>
      <w:r>
        <w:rPr>
          <w:spacing w:val="-1"/>
          <w:sz w:val="24"/>
        </w:rPr>
        <w:t xml:space="preserve"> </w:t>
      </w:r>
      <w:r>
        <w:rPr>
          <w:sz w:val="24"/>
        </w:rPr>
        <w:t>used</w:t>
      </w:r>
      <w:r>
        <w:rPr>
          <w:spacing w:val="-1"/>
          <w:sz w:val="24"/>
        </w:rPr>
        <w:t xml:space="preserve"> </w:t>
      </w:r>
      <w:r>
        <w:rPr>
          <w:sz w:val="24"/>
        </w:rPr>
        <w:t>to</w:t>
      </w:r>
      <w:r>
        <w:rPr>
          <w:spacing w:val="-2"/>
          <w:sz w:val="24"/>
        </w:rPr>
        <w:t xml:space="preserve"> </w:t>
      </w:r>
      <w:r>
        <w:rPr>
          <w:sz w:val="24"/>
        </w:rPr>
        <w:t>set</w:t>
      </w:r>
      <w:r>
        <w:rPr>
          <w:spacing w:val="2"/>
          <w:sz w:val="24"/>
        </w:rPr>
        <w:t xml:space="preserve"> </w:t>
      </w:r>
      <w:r>
        <w:rPr>
          <w:sz w:val="24"/>
        </w:rPr>
        <w:t>the</w:t>
      </w:r>
      <w:r>
        <w:rPr>
          <w:spacing w:val="-4"/>
          <w:sz w:val="24"/>
        </w:rPr>
        <w:t xml:space="preserve"> </w:t>
      </w:r>
      <w:r>
        <w:rPr>
          <w:sz w:val="24"/>
        </w:rPr>
        <w:t>content</w:t>
      </w:r>
      <w:r>
        <w:rPr>
          <w:spacing w:val="-3"/>
          <w:sz w:val="24"/>
        </w:rPr>
        <w:t xml:space="preserve"> </w:t>
      </w:r>
      <w:r>
        <w:rPr>
          <w:spacing w:val="-2"/>
          <w:sz w:val="24"/>
        </w:rPr>
        <w:t>underline.</w:t>
      </w:r>
    </w:p>
    <w:p>
      <w:pPr>
        <w:pStyle w:val="11"/>
        <w:numPr>
          <w:ilvl w:val="0"/>
          <w:numId w:val="6"/>
        </w:numPr>
        <w:tabs>
          <w:tab w:val="left" w:pos="480"/>
        </w:tabs>
        <w:spacing w:before="137" w:after="0" w:line="240" w:lineRule="auto"/>
        <w:ind w:left="480" w:right="0" w:hanging="360"/>
        <w:jc w:val="left"/>
        <w:rPr>
          <w:sz w:val="24"/>
        </w:rPr>
      </w:pPr>
      <w:r>
        <w:rPr>
          <w:b/>
          <w:sz w:val="24"/>
        </w:rPr>
        <w:t>Deleted</w:t>
      </w:r>
      <w:r>
        <w:rPr>
          <w:b/>
          <w:spacing w:val="-3"/>
          <w:sz w:val="24"/>
        </w:rPr>
        <w:t xml:space="preserve"> </w:t>
      </w:r>
      <w:r>
        <w:rPr>
          <w:b/>
          <w:sz w:val="24"/>
        </w:rPr>
        <w:t>text</w:t>
      </w:r>
      <w:r>
        <w:rPr>
          <w:b/>
          <w:spacing w:val="-2"/>
          <w:sz w:val="24"/>
        </w:rPr>
        <w:t xml:space="preserve"> </w:t>
      </w:r>
      <w:r>
        <w:rPr>
          <w:b/>
          <w:sz w:val="24"/>
        </w:rPr>
        <w:t xml:space="preserve">tag: </w:t>
      </w:r>
      <w:r>
        <w:rPr>
          <w:sz w:val="24"/>
        </w:rPr>
        <w:t>It</w:t>
      </w:r>
      <w:r>
        <w:rPr>
          <w:spacing w:val="-4"/>
          <w:sz w:val="24"/>
        </w:rPr>
        <w:t xml:space="preserve"> </w:t>
      </w:r>
      <w:r>
        <w:rPr>
          <w:sz w:val="24"/>
        </w:rPr>
        <w:t>is used</w:t>
      </w:r>
      <w:r>
        <w:rPr>
          <w:spacing w:val="-2"/>
          <w:sz w:val="24"/>
        </w:rPr>
        <w:t xml:space="preserve"> </w:t>
      </w:r>
      <w:r>
        <w:rPr>
          <w:sz w:val="24"/>
        </w:rPr>
        <w:t>to</w:t>
      </w:r>
      <w:r>
        <w:rPr>
          <w:spacing w:val="-1"/>
          <w:sz w:val="24"/>
        </w:rPr>
        <w:t xml:space="preserve"> </w:t>
      </w:r>
      <w:r>
        <w:rPr>
          <w:sz w:val="24"/>
        </w:rPr>
        <w:t>represent</w:t>
      </w:r>
      <w:r>
        <w:rPr>
          <w:spacing w:val="-3"/>
          <w:sz w:val="24"/>
        </w:rPr>
        <w:t xml:space="preserve"> </w:t>
      </w:r>
      <w:r>
        <w:rPr>
          <w:sz w:val="24"/>
        </w:rPr>
        <w:t>deleted</w:t>
      </w:r>
      <w:r>
        <w:rPr>
          <w:spacing w:val="-2"/>
          <w:sz w:val="24"/>
        </w:rPr>
        <w:t xml:space="preserve"> </w:t>
      </w:r>
      <w:r>
        <w:rPr>
          <w:sz w:val="24"/>
        </w:rPr>
        <w:t>text.</w:t>
      </w:r>
      <w:r>
        <w:rPr>
          <w:spacing w:val="2"/>
          <w:sz w:val="24"/>
        </w:rPr>
        <w:t xml:space="preserve"> </w:t>
      </w:r>
      <w:r>
        <w:rPr>
          <w:sz w:val="24"/>
        </w:rPr>
        <w:t>It</w:t>
      </w:r>
      <w:r>
        <w:rPr>
          <w:spacing w:val="-3"/>
          <w:sz w:val="24"/>
        </w:rPr>
        <w:t xml:space="preserve"> </w:t>
      </w:r>
      <w:r>
        <w:rPr>
          <w:sz w:val="24"/>
        </w:rPr>
        <w:t>crosses</w:t>
      </w:r>
      <w:r>
        <w:rPr>
          <w:spacing w:val="-1"/>
          <w:sz w:val="24"/>
        </w:rPr>
        <w:t xml:space="preserve"> </w:t>
      </w:r>
      <w:r>
        <w:rPr>
          <w:sz w:val="24"/>
        </w:rPr>
        <w:t>the</w:t>
      </w:r>
      <w:r>
        <w:rPr>
          <w:spacing w:val="-3"/>
          <w:sz w:val="24"/>
        </w:rPr>
        <w:t xml:space="preserve"> </w:t>
      </w:r>
      <w:r>
        <w:rPr>
          <w:sz w:val="24"/>
        </w:rPr>
        <w:t>text</w:t>
      </w:r>
      <w:r>
        <w:rPr>
          <w:spacing w:val="-3"/>
          <w:sz w:val="24"/>
        </w:rPr>
        <w:t xml:space="preserve"> </w:t>
      </w:r>
      <w:r>
        <w:rPr>
          <w:spacing w:val="-2"/>
          <w:sz w:val="24"/>
        </w:rPr>
        <w:t>content.</w:t>
      </w:r>
    </w:p>
    <w:p>
      <w:pPr>
        <w:pStyle w:val="11"/>
        <w:numPr>
          <w:ilvl w:val="0"/>
          <w:numId w:val="6"/>
        </w:numPr>
        <w:tabs>
          <w:tab w:val="left" w:pos="480"/>
        </w:tabs>
        <w:spacing w:before="136" w:after="0" w:line="240" w:lineRule="auto"/>
        <w:ind w:left="480" w:right="0" w:hanging="360"/>
        <w:jc w:val="left"/>
        <w:rPr>
          <w:sz w:val="24"/>
        </w:rPr>
      </w:pPr>
      <w:r>
        <w:rPr>
          <w:b/>
          <w:sz w:val="24"/>
        </w:rPr>
        <w:t>Anchor</w:t>
      </w:r>
      <w:r>
        <w:rPr>
          <w:b/>
          <w:spacing w:val="-4"/>
          <w:sz w:val="24"/>
        </w:rPr>
        <w:t xml:space="preserve"> </w:t>
      </w:r>
      <w:r>
        <w:rPr>
          <w:b/>
          <w:sz w:val="24"/>
        </w:rPr>
        <w:t xml:space="preserve">tag: </w:t>
      </w:r>
      <w:r>
        <w:rPr>
          <w:sz w:val="24"/>
        </w:rPr>
        <w:t>It</w:t>
      </w:r>
      <w:r>
        <w:rPr>
          <w:spacing w:val="-3"/>
          <w:sz w:val="24"/>
        </w:rPr>
        <w:t xml:space="preserve"> </w:t>
      </w:r>
      <w:r>
        <w:rPr>
          <w:sz w:val="24"/>
        </w:rPr>
        <w:t>is</w:t>
      </w:r>
      <w:r>
        <w:rPr>
          <w:spacing w:val="-1"/>
          <w:sz w:val="24"/>
        </w:rPr>
        <w:t xml:space="preserve"> </w:t>
      </w:r>
      <w:r>
        <w:rPr>
          <w:sz w:val="24"/>
        </w:rPr>
        <w:t>used</w:t>
      </w:r>
      <w:r>
        <w:rPr>
          <w:spacing w:val="-1"/>
          <w:sz w:val="24"/>
        </w:rPr>
        <w:t xml:space="preserve"> </w:t>
      </w:r>
      <w:r>
        <w:rPr>
          <w:sz w:val="24"/>
        </w:rPr>
        <w:t>to</w:t>
      </w:r>
      <w:r>
        <w:rPr>
          <w:spacing w:val="-1"/>
          <w:sz w:val="24"/>
        </w:rPr>
        <w:t xml:space="preserve"> </w:t>
      </w:r>
      <w:r>
        <w:rPr>
          <w:sz w:val="24"/>
        </w:rPr>
        <w:t>link</w:t>
      </w:r>
      <w:r>
        <w:rPr>
          <w:spacing w:val="-1"/>
          <w:sz w:val="24"/>
        </w:rPr>
        <w:t xml:space="preserve"> </w:t>
      </w:r>
      <w:r>
        <w:rPr>
          <w:sz w:val="24"/>
        </w:rPr>
        <w:t>one</w:t>
      </w:r>
      <w:r>
        <w:rPr>
          <w:spacing w:val="-4"/>
          <w:sz w:val="24"/>
        </w:rPr>
        <w:t xml:space="preserve"> </w:t>
      </w:r>
      <w:r>
        <w:rPr>
          <w:sz w:val="24"/>
        </w:rPr>
        <w:t>page</w:t>
      </w:r>
      <w:r>
        <w:rPr>
          <w:spacing w:val="-3"/>
          <w:sz w:val="24"/>
        </w:rPr>
        <w:t xml:space="preserve"> </w:t>
      </w:r>
      <w:r>
        <w:rPr>
          <w:sz w:val="24"/>
        </w:rPr>
        <w:t>to</w:t>
      </w:r>
      <w:r>
        <w:rPr>
          <w:spacing w:val="3"/>
          <w:sz w:val="24"/>
        </w:rPr>
        <w:t xml:space="preserve"> </w:t>
      </w:r>
      <w:r>
        <w:rPr>
          <w:sz w:val="24"/>
        </w:rPr>
        <w:t>another</w:t>
      </w:r>
      <w:r>
        <w:rPr>
          <w:spacing w:val="-1"/>
          <w:sz w:val="24"/>
        </w:rPr>
        <w:t xml:space="preserve"> </w:t>
      </w:r>
      <w:r>
        <w:rPr>
          <w:spacing w:val="-2"/>
          <w:sz w:val="24"/>
        </w:rPr>
        <w:t>page.</w:t>
      </w:r>
    </w:p>
    <w:p>
      <w:pPr>
        <w:pStyle w:val="6"/>
        <w:spacing w:before="189"/>
        <w:ind w:left="0"/>
      </w:pPr>
    </w:p>
    <w:p>
      <w:pPr>
        <w:pStyle w:val="3"/>
        <w:numPr>
          <w:ilvl w:val="0"/>
          <w:numId w:val="5"/>
        </w:numPr>
        <w:tabs>
          <w:tab w:val="left" w:pos="400"/>
        </w:tabs>
        <w:spacing w:before="1" w:after="0" w:line="240" w:lineRule="auto"/>
        <w:ind w:left="400" w:right="0" w:hanging="280"/>
        <w:jc w:val="left"/>
      </w:pPr>
      <w:r>
        <w:t>HTML5</w:t>
      </w:r>
      <w:r>
        <w:rPr>
          <w:spacing w:val="-7"/>
        </w:rPr>
        <w:t xml:space="preserve"> </w:t>
      </w:r>
      <w:r>
        <w:rPr>
          <w:spacing w:val="-2"/>
        </w:rPr>
        <w:t>Features:</w:t>
      </w:r>
    </w:p>
    <w:p>
      <w:pPr>
        <w:pStyle w:val="11"/>
        <w:numPr>
          <w:ilvl w:val="1"/>
          <w:numId w:val="5"/>
        </w:numPr>
        <w:tabs>
          <w:tab w:val="left" w:pos="360"/>
        </w:tabs>
        <w:spacing w:before="155" w:after="0" w:line="240" w:lineRule="auto"/>
        <w:ind w:left="360" w:right="0" w:hanging="240"/>
        <w:jc w:val="left"/>
        <w:rPr>
          <w:sz w:val="24"/>
        </w:rPr>
      </w:pPr>
      <w:r>
        <w:rPr>
          <w:sz w:val="24"/>
        </w:rPr>
        <w:t>Intro</w:t>
      </w:r>
      <w:r>
        <w:rPr>
          <w:spacing w:val="-2"/>
          <w:sz w:val="24"/>
        </w:rPr>
        <w:t xml:space="preserve"> </w:t>
      </w:r>
      <w:r>
        <w:rPr>
          <w:sz w:val="24"/>
        </w:rPr>
        <w:t>of</w:t>
      </w:r>
      <w:r>
        <w:rPr>
          <w:spacing w:val="-2"/>
          <w:sz w:val="24"/>
        </w:rPr>
        <w:t xml:space="preserve"> </w:t>
      </w:r>
      <w:r>
        <w:fldChar w:fldCharType="begin"/>
      </w:r>
      <w:r>
        <w:instrText xml:space="preserve"> HYPERLINK "https://www.geeksforgeeks.org/html5-audio/" \h </w:instrText>
      </w:r>
      <w:r>
        <w:fldChar w:fldCharType="separate"/>
      </w:r>
      <w:r>
        <w:rPr>
          <w:sz w:val="24"/>
          <w:u w:val="single"/>
        </w:rPr>
        <w:t>audio</w:t>
      </w:r>
      <w:r>
        <w:rPr>
          <w:sz w:val="24"/>
          <w:u w:val="single"/>
        </w:rPr>
        <w:fldChar w:fldCharType="end"/>
      </w:r>
      <w:r>
        <w:rPr>
          <w:spacing w:val="-2"/>
          <w:sz w:val="24"/>
        </w:rPr>
        <w:t xml:space="preserve"> </w:t>
      </w:r>
      <w:r>
        <w:rPr>
          <w:sz w:val="24"/>
        </w:rPr>
        <w:t>and</w:t>
      </w:r>
      <w:r>
        <w:rPr>
          <w:spacing w:val="-2"/>
          <w:sz w:val="24"/>
        </w:rPr>
        <w:t xml:space="preserve"> </w:t>
      </w:r>
      <w:r>
        <w:fldChar w:fldCharType="begin"/>
      </w:r>
      <w:r>
        <w:instrText xml:space="preserve"> HYPERLINK "https://www.geeksforgeeks.org/html5-video/" \h </w:instrText>
      </w:r>
      <w:r>
        <w:fldChar w:fldCharType="separate"/>
      </w:r>
      <w:r>
        <w:rPr>
          <w:spacing w:val="-2"/>
          <w:sz w:val="24"/>
          <w:u w:val="single"/>
        </w:rPr>
        <w:t>video</w:t>
      </w:r>
      <w:r>
        <w:rPr>
          <w:spacing w:val="-2"/>
          <w:sz w:val="24"/>
          <w:u w:val="single"/>
        </w:rPr>
        <w:fldChar w:fldCharType="end"/>
      </w:r>
      <w:r>
        <w:rPr>
          <w:spacing w:val="-2"/>
          <w:sz w:val="24"/>
        </w:rPr>
        <w:t>:</w:t>
      </w:r>
    </w:p>
    <w:p>
      <w:pPr>
        <w:pStyle w:val="6"/>
        <w:spacing w:before="23"/>
        <w:ind w:left="0"/>
      </w:pPr>
    </w:p>
    <w:p>
      <w:pPr>
        <w:pStyle w:val="6"/>
        <w:spacing w:line="360" w:lineRule="auto"/>
        <w:ind w:right="162"/>
      </w:pPr>
      <w:r>
        <w:t>Audio and Video tags are the two major addition to HTML5. It allows developers to embed a video</w:t>
      </w:r>
      <w:r>
        <w:rPr>
          <w:spacing w:val="-3"/>
        </w:rPr>
        <w:t xml:space="preserve"> </w:t>
      </w:r>
      <w:r>
        <w:t>or</w:t>
      </w:r>
      <w:r>
        <w:rPr>
          <w:spacing w:val="-3"/>
        </w:rPr>
        <w:t xml:space="preserve"> </w:t>
      </w:r>
      <w:r>
        <w:t>audio</w:t>
      </w:r>
      <w:r>
        <w:rPr>
          <w:spacing w:val="-3"/>
        </w:rPr>
        <w:t xml:space="preserve"> </w:t>
      </w:r>
      <w:r>
        <w:t>on their</w:t>
      </w:r>
      <w:r>
        <w:rPr>
          <w:spacing w:val="-3"/>
        </w:rPr>
        <w:t xml:space="preserve"> </w:t>
      </w:r>
      <w:r>
        <w:t>website.</w:t>
      </w:r>
      <w:r>
        <w:rPr>
          <w:spacing w:val="-3"/>
        </w:rPr>
        <w:t xml:space="preserve"> </w:t>
      </w:r>
      <w:r>
        <w:t>HTML5</w:t>
      </w:r>
      <w:r>
        <w:rPr>
          <w:spacing w:val="-3"/>
        </w:rPr>
        <w:t xml:space="preserve"> </w:t>
      </w:r>
      <w:r>
        <w:t>video can</w:t>
      </w:r>
      <w:r>
        <w:rPr>
          <w:spacing w:val="-3"/>
        </w:rPr>
        <w:t xml:space="preserve"> </w:t>
      </w:r>
      <w:r>
        <w:t>use</w:t>
      </w:r>
      <w:r>
        <w:rPr>
          <w:spacing w:val="-5"/>
        </w:rPr>
        <w:t xml:space="preserve"> </w:t>
      </w:r>
      <w:r>
        <w:t>CSS</w:t>
      </w:r>
      <w:r>
        <w:rPr>
          <w:spacing w:val="-2"/>
        </w:rPr>
        <w:t xml:space="preserve"> </w:t>
      </w:r>
      <w:r>
        <w:t>and</w:t>
      </w:r>
      <w:r>
        <w:rPr>
          <w:spacing w:val="-3"/>
        </w:rPr>
        <w:t xml:space="preserve"> </w:t>
      </w:r>
      <w:r>
        <w:t>CSS3</w:t>
      </w:r>
      <w:r>
        <w:rPr>
          <w:spacing w:val="-3"/>
        </w:rPr>
        <w:t xml:space="preserve"> </w:t>
      </w:r>
      <w:r>
        <w:t>to</w:t>
      </w:r>
      <w:r>
        <w:rPr>
          <w:spacing w:val="-3"/>
        </w:rPr>
        <w:t xml:space="preserve"> </w:t>
      </w:r>
      <w:r>
        <w:t>style</w:t>
      </w:r>
      <w:r>
        <w:rPr>
          <w:spacing w:val="-5"/>
        </w:rPr>
        <w:t xml:space="preserve"> </w:t>
      </w:r>
      <w:r>
        <w:t>the</w:t>
      </w:r>
      <w:r>
        <w:rPr>
          <w:spacing w:val="-5"/>
        </w:rPr>
        <w:t xml:space="preserve"> </w:t>
      </w:r>
      <w:r>
        <w:t>video tag.</w:t>
      </w:r>
      <w:r>
        <w:rPr>
          <w:spacing w:val="-3"/>
        </w:rPr>
        <w:t xml:space="preserve"> </w:t>
      </w:r>
      <w:r>
        <w:t>You can change the border, opacity, reflections, gradients, transitions, transformations, and even animations. HTML5 makes adding video super-fast and without having to build a video player.</w:t>
      </w:r>
    </w:p>
    <w:p>
      <w:pPr>
        <w:pStyle w:val="6"/>
        <w:spacing w:line="276" w:lineRule="exact"/>
      </w:pPr>
      <w:r>
        <w:t>This</w:t>
      </w:r>
      <w:r>
        <w:rPr>
          <w:spacing w:val="-3"/>
        </w:rPr>
        <w:t xml:space="preserve"> </w:t>
      </w:r>
      <w:r>
        <w:t>saves</w:t>
      </w:r>
      <w:r>
        <w:rPr>
          <w:spacing w:val="-1"/>
        </w:rPr>
        <w:t xml:space="preserve"> </w:t>
      </w:r>
      <w:r>
        <w:t>time</w:t>
      </w:r>
      <w:r>
        <w:rPr>
          <w:spacing w:val="-4"/>
        </w:rPr>
        <w:t xml:space="preserve"> </w:t>
      </w:r>
      <w:r>
        <w:t>for</w:t>
      </w:r>
      <w:r>
        <w:rPr>
          <w:spacing w:val="-2"/>
        </w:rPr>
        <w:t xml:space="preserve"> </w:t>
      </w:r>
      <w:r>
        <w:t>the</w:t>
      </w:r>
      <w:r>
        <w:rPr>
          <w:spacing w:val="-4"/>
        </w:rPr>
        <w:t xml:space="preserve"> </w:t>
      </w:r>
      <w:r>
        <w:t>developer</w:t>
      </w:r>
      <w:r>
        <w:rPr>
          <w:spacing w:val="2"/>
        </w:rPr>
        <w:t xml:space="preserve"> </w:t>
      </w:r>
      <w:r>
        <w:t>and</w:t>
      </w:r>
      <w:r>
        <w:rPr>
          <w:spacing w:val="-2"/>
        </w:rPr>
        <w:t xml:space="preserve"> </w:t>
      </w:r>
      <w:r>
        <w:t>offers the</w:t>
      </w:r>
      <w:r>
        <w:rPr>
          <w:spacing w:val="1"/>
        </w:rPr>
        <w:t xml:space="preserve"> </w:t>
      </w:r>
      <w:r>
        <w:t>client</w:t>
      </w:r>
      <w:r>
        <w:rPr>
          <w:spacing w:val="-4"/>
        </w:rPr>
        <w:t xml:space="preserve"> </w:t>
      </w:r>
      <w:r>
        <w:t>a</w:t>
      </w:r>
      <w:r>
        <w:rPr>
          <w:spacing w:val="-4"/>
        </w:rPr>
        <w:t xml:space="preserve"> </w:t>
      </w:r>
      <w:r>
        <w:t>superior</w:t>
      </w:r>
      <w:r>
        <w:rPr>
          <w:spacing w:val="-2"/>
        </w:rPr>
        <w:t xml:space="preserve"> </w:t>
      </w:r>
      <w:r>
        <w:t>and</w:t>
      </w:r>
      <w:r>
        <w:rPr>
          <w:spacing w:val="2"/>
        </w:rPr>
        <w:t xml:space="preserve"> </w:t>
      </w:r>
      <w:r>
        <w:t>more</w:t>
      </w:r>
      <w:r>
        <w:rPr>
          <w:spacing w:val="-4"/>
        </w:rPr>
        <w:t xml:space="preserve"> </w:t>
      </w:r>
      <w:r>
        <w:t>affordable</w:t>
      </w:r>
      <w:r>
        <w:rPr>
          <w:spacing w:val="-3"/>
        </w:rPr>
        <w:t xml:space="preserve"> </w:t>
      </w:r>
      <w:r>
        <w:rPr>
          <w:spacing w:val="-2"/>
        </w:rPr>
        <w:t>solution.</w:t>
      </w:r>
    </w:p>
    <w:p>
      <w:pPr>
        <w:pStyle w:val="6"/>
        <w:spacing w:before="24"/>
        <w:ind w:left="0"/>
      </w:pPr>
    </w:p>
    <w:p>
      <w:pPr>
        <w:pStyle w:val="11"/>
        <w:numPr>
          <w:ilvl w:val="1"/>
          <w:numId w:val="5"/>
        </w:numPr>
        <w:tabs>
          <w:tab w:val="left" w:pos="300"/>
        </w:tabs>
        <w:spacing w:before="0" w:after="0" w:line="240" w:lineRule="auto"/>
        <w:ind w:left="300" w:right="0" w:hanging="180"/>
        <w:jc w:val="left"/>
        <w:rPr>
          <w:sz w:val="22"/>
        </w:rPr>
      </w:pPr>
      <w:r>
        <w:rPr>
          <w:sz w:val="24"/>
        </w:rPr>
        <w:t>Vector</w:t>
      </w:r>
      <w:r>
        <w:rPr>
          <w:spacing w:val="-5"/>
          <w:sz w:val="24"/>
        </w:rPr>
        <w:t xml:space="preserve"> </w:t>
      </w:r>
      <w:r>
        <w:rPr>
          <w:spacing w:val="-2"/>
          <w:sz w:val="24"/>
        </w:rPr>
        <w:t>Graphics:</w:t>
      </w:r>
    </w:p>
    <w:p>
      <w:pPr>
        <w:spacing w:after="0" w:line="240" w:lineRule="auto"/>
        <w:jc w:val="left"/>
        <w:rPr>
          <w:sz w:val="22"/>
        </w:rPr>
        <w:sectPr>
          <w:pgSz w:w="12240" w:h="15840"/>
          <w:pgMar w:top="1380" w:right="1280" w:bottom="280" w:left="1320" w:header="720" w:footer="720" w:gutter="0"/>
          <w:pgNumType w:fmt="decimal"/>
          <w:cols w:space="720" w:num="1"/>
        </w:sectPr>
      </w:pPr>
    </w:p>
    <w:p>
      <w:pPr>
        <w:pStyle w:val="6"/>
        <w:spacing w:before="61" w:line="360" w:lineRule="auto"/>
        <w:ind w:right="162"/>
      </w:pPr>
      <w:r>
        <w:t>This is a new addition to the revised version which has hugely impacted the use of Adobe Flash in websites. It can be used to draw graphics with various shapes and colors via scripting usually JS. Vector graphics are scalable, easy to create and edit. It also supports interactivity and animation.</w:t>
      </w:r>
      <w:r>
        <w:rPr>
          <w:spacing w:val="-4"/>
        </w:rPr>
        <w:t xml:space="preserve"> </w:t>
      </w:r>
      <w:r>
        <w:t>Having</w:t>
      </w:r>
      <w:r>
        <w:rPr>
          <w:spacing w:val="-1"/>
        </w:rPr>
        <w:t xml:space="preserve"> </w:t>
      </w:r>
      <w:r>
        <w:t>a</w:t>
      </w:r>
      <w:r>
        <w:rPr>
          <w:spacing w:val="-6"/>
        </w:rPr>
        <w:t xml:space="preserve"> </w:t>
      </w:r>
      <w:r>
        <w:t>smaller</w:t>
      </w:r>
      <w:r>
        <w:rPr>
          <w:spacing w:val="-4"/>
        </w:rPr>
        <w:t xml:space="preserve"> </w:t>
      </w:r>
      <w:r>
        <w:t>file</w:t>
      </w:r>
      <w:r>
        <w:rPr>
          <w:spacing w:val="-6"/>
        </w:rPr>
        <w:t xml:space="preserve"> </w:t>
      </w:r>
      <w:r>
        <w:t>size</w:t>
      </w:r>
      <w:r>
        <w:rPr>
          <w:spacing w:val="-2"/>
        </w:rPr>
        <w:t xml:space="preserve"> </w:t>
      </w:r>
      <w:r>
        <w:t>makes</w:t>
      </w:r>
      <w:r>
        <w:rPr>
          <w:spacing w:val="-3"/>
        </w:rPr>
        <w:t xml:space="preserve"> </w:t>
      </w:r>
      <w:r>
        <w:t>transferring</w:t>
      </w:r>
      <w:r>
        <w:rPr>
          <w:spacing w:val="-4"/>
        </w:rPr>
        <w:t xml:space="preserve"> </w:t>
      </w:r>
      <w:r>
        <w:t>and</w:t>
      </w:r>
      <w:r>
        <w:rPr>
          <w:spacing w:val="-4"/>
        </w:rPr>
        <w:t xml:space="preserve"> </w:t>
      </w:r>
      <w:r>
        <w:t>loading</w:t>
      </w:r>
      <w:r>
        <w:rPr>
          <w:spacing w:val="-4"/>
        </w:rPr>
        <w:t xml:space="preserve"> </w:t>
      </w:r>
      <w:r>
        <w:t>graphics</w:t>
      </w:r>
      <w:r>
        <w:rPr>
          <w:spacing w:val="-3"/>
        </w:rPr>
        <w:t xml:space="preserve"> </w:t>
      </w:r>
      <w:r>
        <w:t>much</w:t>
      </w:r>
      <w:r>
        <w:rPr>
          <w:spacing w:val="-4"/>
        </w:rPr>
        <w:t xml:space="preserve"> </w:t>
      </w:r>
      <w:r>
        <w:t>faster</w:t>
      </w:r>
      <w:r>
        <w:rPr>
          <w:spacing w:val="-4"/>
        </w:rPr>
        <w:t xml:space="preserve"> </w:t>
      </w:r>
      <w:r>
        <w:t>on</w:t>
      </w:r>
      <w:r>
        <w:rPr>
          <w:spacing w:val="-1"/>
        </w:rPr>
        <w:t xml:space="preserve"> </w:t>
      </w:r>
      <w:r>
        <w:t>the web. That’s the reason why many people prefer to use vector graphic.</w:t>
      </w:r>
    </w:p>
    <w:p>
      <w:pPr>
        <w:pStyle w:val="11"/>
        <w:numPr>
          <w:ilvl w:val="1"/>
          <w:numId w:val="5"/>
        </w:numPr>
        <w:tabs>
          <w:tab w:val="left" w:pos="300"/>
        </w:tabs>
        <w:spacing w:before="161" w:after="0" w:line="240" w:lineRule="auto"/>
        <w:ind w:left="300" w:right="0" w:hanging="180"/>
        <w:jc w:val="left"/>
        <w:rPr>
          <w:sz w:val="22"/>
          <w:u w:val="single"/>
        </w:rPr>
      </w:pPr>
      <w:r>
        <w:fldChar w:fldCharType="begin"/>
      </w:r>
      <w:r>
        <w:instrText xml:space="preserve"> HYPERLINK "https://www.geeksforgeeks.org/html-5-header-tag/" \h </w:instrText>
      </w:r>
      <w:r>
        <w:fldChar w:fldCharType="separate"/>
      </w:r>
      <w:r>
        <w:rPr>
          <w:sz w:val="24"/>
          <w:u w:val="single"/>
        </w:rPr>
        <w:t>Header</w:t>
      </w:r>
      <w:r>
        <w:rPr>
          <w:sz w:val="24"/>
          <w:u w:val="single"/>
        </w:rPr>
        <w:fldChar w:fldCharType="end"/>
      </w:r>
      <w:r>
        <w:rPr>
          <w:spacing w:val="-3"/>
          <w:sz w:val="24"/>
        </w:rPr>
        <w:t xml:space="preserve"> </w:t>
      </w:r>
      <w:r>
        <w:rPr>
          <w:sz w:val="24"/>
        </w:rPr>
        <w:t>and</w:t>
      </w:r>
      <w:r>
        <w:rPr>
          <w:spacing w:val="2"/>
          <w:sz w:val="24"/>
        </w:rPr>
        <w:t xml:space="preserve"> </w:t>
      </w:r>
      <w:r>
        <w:fldChar w:fldCharType="begin"/>
      </w:r>
      <w:r>
        <w:instrText xml:space="preserve"> HYPERLINK "https://www.geeksforgeeks.org/html5-footer-tag/" \h </w:instrText>
      </w:r>
      <w:r>
        <w:fldChar w:fldCharType="separate"/>
      </w:r>
      <w:r>
        <w:rPr>
          <w:spacing w:val="-2"/>
          <w:sz w:val="24"/>
          <w:u w:val="single"/>
        </w:rPr>
        <w:t>Footer:</w:t>
      </w:r>
      <w:r>
        <w:rPr>
          <w:spacing w:val="-2"/>
          <w:sz w:val="24"/>
          <w:u w:val="single"/>
        </w:rPr>
        <w:fldChar w:fldCharType="end"/>
      </w:r>
    </w:p>
    <w:p>
      <w:pPr>
        <w:pStyle w:val="6"/>
        <w:spacing w:before="23"/>
        <w:ind w:left="0"/>
      </w:pPr>
    </w:p>
    <w:p>
      <w:pPr>
        <w:pStyle w:val="6"/>
        <w:spacing w:line="278" w:lineRule="auto"/>
        <w:ind w:left="100" w:right="60"/>
      </w:pPr>
      <w:r>
        <w:t>With</w:t>
      </w:r>
      <w:r>
        <w:rPr>
          <w:spacing w:val="-11"/>
        </w:rPr>
        <w:t xml:space="preserve"> </w:t>
      </w:r>
      <w:r>
        <w:t>these</w:t>
      </w:r>
      <w:r>
        <w:rPr>
          <w:spacing w:val="-11"/>
        </w:rPr>
        <w:t xml:space="preserve"> </w:t>
      </w:r>
      <w:r>
        <w:t>new</w:t>
      </w:r>
      <w:r>
        <w:rPr>
          <w:spacing w:val="-9"/>
        </w:rPr>
        <w:t xml:space="preserve"> </w:t>
      </w:r>
      <w:r>
        <w:t>tags,</w:t>
      </w:r>
      <w:r>
        <w:rPr>
          <w:spacing w:val="-11"/>
        </w:rPr>
        <w:t xml:space="preserve"> </w:t>
      </w:r>
      <w:r>
        <w:t>there</w:t>
      </w:r>
      <w:r>
        <w:rPr>
          <w:spacing w:val="-11"/>
        </w:rPr>
        <w:t xml:space="preserve"> </w:t>
      </w:r>
      <w:r>
        <w:t>is</w:t>
      </w:r>
      <w:r>
        <w:rPr>
          <w:spacing w:val="-9"/>
        </w:rPr>
        <w:t xml:space="preserve"> </w:t>
      </w:r>
      <w:r>
        <w:t>no</w:t>
      </w:r>
      <w:r>
        <w:rPr>
          <w:spacing w:val="-11"/>
        </w:rPr>
        <w:t xml:space="preserve"> </w:t>
      </w:r>
      <w:r>
        <w:t>longer</w:t>
      </w:r>
      <w:r>
        <w:rPr>
          <w:spacing w:val="-11"/>
        </w:rPr>
        <w:t xml:space="preserve"> </w:t>
      </w:r>
      <w:r>
        <w:t>a</w:t>
      </w:r>
      <w:r>
        <w:rPr>
          <w:spacing w:val="-11"/>
        </w:rPr>
        <w:t xml:space="preserve"> </w:t>
      </w:r>
      <w:r>
        <w:t>need</w:t>
      </w:r>
      <w:r>
        <w:rPr>
          <w:spacing w:val="-11"/>
        </w:rPr>
        <w:t xml:space="preserve"> </w:t>
      </w:r>
      <w:r>
        <w:t>to</w:t>
      </w:r>
      <w:r>
        <w:rPr>
          <w:spacing w:val="-11"/>
        </w:rPr>
        <w:t xml:space="preserve"> </w:t>
      </w:r>
      <w:r>
        <w:t>identify</w:t>
      </w:r>
      <w:r>
        <w:rPr>
          <w:spacing w:val="-10"/>
        </w:rPr>
        <w:t xml:space="preserve"> </w:t>
      </w:r>
      <w:r>
        <w:t>the</w:t>
      </w:r>
      <w:r>
        <w:rPr>
          <w:spacing w:val="-11"/>
        </w:rPr>
        <w:t xml:space="preserve"> </w:t>
      </w:r>
      <w:r>
        <w:t>two</w:t>
      </w:r>
      <w:r>
        <w:rPr>
          <w:spacing w:val="-11"/>
        </w:rPr>
        <w:t xml:space="preserve"> </w:t>
      </w:r>
      <w:r>
        <w:t>elements</w:t>
      </w:r>
      <w:r>
        <w:rPr>
          <w:spacing w:val="-9"/>
        </w:rPr>
        <w:t xml:space="preserve"> </w:t>
      </w:r>
      <w:r>
        <w:t>with</w:t>
      </w:r>
      <w:r>
        <w:rPr>
          <w:spacing w:val="-11"/>
        </w:rPr>
        <w:t xml:space="preserve"> </w:t>
      </w:r>
      <w:r>
        <w:t>a</w:t>
      </w:r>
      <w:r>
        <w:rPr>
          <w:spacing w:val="-11"/>
        </w:rPr>
        <w:t xml:space="preserve"> </w:t>
      </w:r>
      <w:r>
        <w:t>&lt;div&gt;</w:t>
      </w:r>
      <w:r>
        <w:rPr>
          <w:spacing w:val="-11"/>
        </w:rPr>
        <w:t xml:space="preserve"> </w:t>
      </w:r>
      <w:r>
        <w:t>tag.</w:t>
      </w:r>
      <w:r>
        <w:rPr>
          <w:spacing w:val="-11"/>
        </w:rPr>
        <w:t xml:space="preserve"> </w:t>
      </w:r>
      <w:r>
        <w:t>Footer is</w:t>
      </w:r>
      <w:r>
        <w:rPr>
          <w:spacing w:val="2"/>
        </w:rPr>
        <w:t xml:space="preserve"> </w:t>
      </w:r>
      <w:r>
        <w:t>placed</w:t>
      </w:r>
      <w:r>
        <w:rPr>
          <w:spacing w:val="3"/>
        </w:rPr>
        <w:t xml:space="preserve"> </w:t>
      </w:r>
      <w:r>
        <w:t>at</w:t>
      </w:r>
      <w:r>
        <w:rPr>
          <w:spacing w:val="1"/>
        </w:rPr>
        <w:t xml:space="preserve"> </w:t>
      </w:r>
      <w:r>
        <w:t>the</w:t>
      </w:r>
      <w:r>
        <w:rPr>
          <w:spacing w:val="7"/>
        </w:rPr>
        <w:t xml:space="preserve"> </w:t>
      </w:r>
      <w:r>
        <w:t>end</w:t>
      </w:r>
      <w:r>
        <w:rPr>
          <w:spacing w:val="3"/>
        </w:rPr>
        <w:t xml:space="preserve"> </w:t>
      </w:r>
      <w:r>
        <w:t>of</w:t>
      </w:r>
      <w:r>
        <w:rPr>
          <w:spacing w:val="2"/>
        </w:rPr>
        <w:t xml:space="preserve"> </w:t>
      </w:r>
      <w:r>
        <w:t>the</w:t>
      </w:r>
      <w:r>
        <w:rPr>
          <w:spacing w:val="2"/>
        </w:rPr>
        <w:t xml:space="preserve"> </w:t>
      </w:r>
      <w:r>
        <w:t>web</w:t>
      </w:r>
      <w:r>
        <w:rPr>
          <w:spacing w:val="2"/>
        </w:rPr>
        <w:t xml:space="preserve"> </w:t>
      </w:r>
      <w:r>
        <w:t>page</w:t>
      </w:r>
      <w:r>
        <w:rPr>
          <w:spacing w:val="2"/>
        </w:rPr>
        <w:t xml:space="preserve"> </w:t>
      </w:r>
      <w:r>
        <w:t>while</w:t>
      </w:r>
      <w:r>
        <w:rPr>
          <w:spacing w:val="2"/>
        </w:rPr>
        <w:t xml:space="preserve"> </w:t>
      </w:r>
      <w:r>
        <w:t>Header</w:t>
      </w:r>
      <w:r>
        <w:rPr>
          <w:spacing w:val="7"/>
        </w:rPr>
        <w:t xml:space="preserve"> </w:t>
      </w:r>
      <w:r>
        <w:t>is</w:t>
      </w:r>
      <w:r>
        <w:rPr>
          <w:spacing w:val="5"/>
        </w:rPr>
        <w:t xml:space="preserve"> </w:t>
      </w:r>
      <w:r>
        <w:t>placed</w:t>
      </w:r>
      <w:r>
        <w:rPr>
          <w:spacing w:val="2"/>
        </w:rPr>
        <w:t xml:space="preserve"> </w:t>
      </w:r>
      <w:r>
        <w:t>at</w:t>
      </w:r>
      <w:r>
        <w:rPr>
          <w:spacing w:val="2"/>
        </w:rPr>
        <w:t xml:space="preserve"> </w:t>
      </w:r>
      <w:r>
        <w:t>the</w:t>
      </w:r>
      <w:r>
        <w:rPr>
          <w:spacing w:val="2"/>
        </w:rPr>
        <w:t xml:space="preserve"> </w:t>
      </w:r>
      <w:r>
        <w:t>start</w:t>
      </w:r>
      <w:r>
        <w:rPr>
          <w:spacing w:val="1"/>
        </w:rPr>
        <w:t xml:space="preserve"> </w:t>
      </w:r>
      <w:r>
        <w:t>of</w:t>
      </w:r>
      <w:r>
        <w:rPr>
          <w:spacing w:val="3"/>
        </w:rPr>
        <w:t xml:space="preserve"> </w:t>
      </w:r>
      <w:r>
        <w:t>the</w:t>
      </w:r>
      <w:r>
        <w:rPr>
          <w:spacing w:val="2"/>
        </w:rPr>
        <w:t xml:space="preserve"> </w:t>
      </w:r>
      <w:r>
        <w:t>web</w:t>
      </w:r>
      <w:r>
        <w:rPr>
          <w:spacing w:val="2"/>
        </w:rPr>
        <w:t xml:space="preserve"> </w:t>
      </w:r>
      <w:r>
        <w:t>page.</w:t>
      </w:r>
      <w:r>
        <w:rPr>
          <w:spacing w:val="3"/>
        </w:rPr>
        <w:t xml:space="preserve"> </w:t>
      </w:r>
      <w:r>
        <w:t>By</w:t>
      </w:r>
      <w:r>
        <w:rPr>
          <w:spacing w:val="3"/>
        </w:rPr>
        <w:t xml:space="preserve"> </w:t>
      </w:r>
      <w:r>
        <w:rPr>
          <w:spacing w:val="-2"/>
        </w:rPr>
        <w:t>using</w:t>
      </w:r>
    </w:p>
    <w:p>
      <w:pPr>
        <w:pStyle w:val="6"/>
        <w:spacing w:line="278" w:lineRule="auto"/>
        <w:ind w:left="100" w:right="162"/>
      </w:pPr>
      <w:r>
        <w:t>&lt;header&gt; and &lt;footer&gt; HTML5 elements, the browser will know what to load first and what to</w:t>
      </w:r>
      <w:r>
        <w:rPr>
          <w:spacing w:val="40"/>
        </w:rPr>
        <w:t xml:space="preserve"> </w:t>
      </w:r>
      <w:r>
        <w:t>load later.</w:t>
      </w:r>
    </w:p>
    <w:p>
      <w:pPr>
        <w:pStyle w:val="6"/>
        <w:ind w:left="100"/>
      </w:pPr>
      <w:r>
        <w:t>The</w:t>
      </w:r>
      <w:r>
        <w:rPr>
          <w:spacing w:val="-5"/>
        </w:rPr>
        <w:t xml:space="preserve"> </w:t>
      </w:r>
      <w:r>
        <w:t>header</w:t>
      </w:r>
      <w:r>
        <w:rPr>
          <w:spacing w:val="-3"/>
        </w:rPr>
        <w:t xml:space="preserve"> </w:t>
      </w:r>
      <w:r>
        <w:t>can</w:t>
      </w:r>
      <w:r>
        <w:rPr>
          <w:spacing w:val="-2"/>
        </w:rPr>
        <w:t xml:space="preserve"> contain-</w:t>
      </w:r>
    </w:p>
    <w:p>
      <w:pPr>
        <w:pStyle w:val="11"/>
        <w:numPr>
          <w:ilvl w:val="2"/>
          <w:numId w:val="5"/>
        </w:numPr>
        <w:tabs>
          <w:tab w:val="left" w:pos="480"/>
        </w:tabs>
        <w:spacing w:before="49" w:after="0" w:line="240" w:lineRule="auto"/>
        <w:ind w:left="480" w:right="0" w:hanging="360"/>
        <w:jc w:val="left"/>
        <w:rPr>
          <w:sz w:val="24"/>
        </w:rPr>
      </w:pPr>
      <w:r>
        <w:rPr>
          <w:sz w:val="24"/>
        </w:rPr>
        <w:t>One</w:t>
      </w:r>
      <w:r>
        <w:rPr>
          <w:spacing w:val="-4"/>
          <w:sz w:val="24"/>
        </w:rPr>
        <w:t xml:space="preserve"> </w:t>
      </w:r>
      <w:r>
        <w:rPr>
          <w:sz w:val="24"/>
        </w:rPr>
        <w:t>or</w:t>
      </w:r>
      <w:r>
        <w:rPr>
          <w:spacing w:val="-1"/>
          <w:sz w:val="24"/>
        </w:rPr>
        <w:t xml:space="preserve"> </w:t>
      </w:r>
      <w:r>
        <w:rPr>
          <w:sz w:val="24"/>
        </w:rPr>
        <w:t>more</w:t>
      </w:r>
      <w:r>
        <w:rPr>
          <w:spacing w:val="-4"/>
          <w:sz w:val="24"/>
        </w:rPr>
        <w:t xml:space="preserve"> </w:t>
      </w:r>
      <w:r>
        <w:rPr>
          <w:sz w:val="24"/>
        </w:rPr>
        <w:t>heading</w:t>
      </w:r>
      <w:r>
        <w:rPr>
          <w:spacing w:val="-1"/>
          <w:sz w:val="24"/>
        </w:rPr>
        <w:t xml:space="preserve"> </w:t>
      </w:r>
      <w:r>
        <w:rPr>
          <w:sz w:val="24"/>
        </w:rPr>
        <w:t>elements</w:t>
      </w:r>
      <w:r>
        <w:rPr>
          <w:spacing w:val="-1"/>
          <w:sz w:val="24"/>
        </w:rPr>
        <w:t xml:space="preserve"> </w:t>
      </w:r>
      <w:r>
        <w:rPr>
          <w:sz w:val="24"/>
        </w:rPr>
        <w:t>(&lt;h1&gt;</w:t>
      </w:r>
      <w:r>
        <w:rPr>
          <w:spacing w:val="1"/>
          <w:sz w:val="24"/>
        </w:rPr>
        <w:t xml:space="preserve"> </w:t>
      </w:r>
      <w:r>
        <w:rPr>
          <w:sz w:val="24"/>
        </w:rPr>
        <w:t>–</w:t>
      </w:r>
      <w:r>
        <w:rPr>
          <w:spacing w:val="-1"/>
          <w:sz w:val="24"/>
        </w:rPr>
        <w:t xml:space="preserve"> </w:t>
      </w:r>
      <w:r>
        <w:rPr>
          <w:spacing w:val="-2"/>
          <w:sz w:val="24"/>
        </w:rPr>
        <w:t>&lt;h6&gt;)</w:t>
      </w:r>
    </w:p>
    <w:p>
      <w:pPr>
        <w:pStyle w:val="11"/>
        <w:numPr>
          <w:ilvl w:val="2"/>
          <w:numId w:val="5"/>
        </w:numPr>
        <w:tabs>
          <w:tab w:val="left" w:pos="480"/>
        </w:tabs>
        <w:spacing w:before="24" w:after="0" w:line="240" w:lineRule="auto"/>
        <w:ind w:left="480" w:right="0" w:hanging="360"/>
        <w:jc w:val="left"/>
        <w:rPr>
          <w:sz w:val="24"/>
        </w:rPr>
      </w:pPr>
      <w:r>
        <w:rPr>
          <w:sz w:val="24"/>
        </w:rPr>
        <w:t>Logo</w:t>
      </w:r>
      <w:r>
        <w:rPr>
          <w:spacing w:val="-3"/>
          <w:sz w:val="24"/>
        </w:rPr>
        <w:t xml:space="preserve"> </w:t>
      </w:r>
      <w:r>
        <w:rPr>
          <w:sz w:val="24"/>
        </w:rPr>
        <w:t>or</w:t>
      </w:r>
      <w:r>
        <w:rPr>
          <w:spacing w:val="-1"/>
          <w:sz w:val="24"/>
        </w:rPr>
        <w:t xml:space="preserve"> </w:t>
      </w:r>
      <w:r>
        <w:rPr>
          <w:spacing w:val="-4"/>
          <w:sz w:val="24"/>
        </w:rPr>
        <w:t>icon</w:t>
      </w:r>
    </w:p>
    <w:p>
      <w:pPr>
        <w:pStyle w:val="11"/>
        <w:numPr>
          <w:ilvl w:val="2"/>
          <w:numId w:val="5"/>
        </w:numPr>
        <w:tabs>
          <w:tab w:val="left" w:pos="480"/>
        </w:tabs>
        <w:spacing w:before="24" w:after="0" w:line="259" w:lineRule="auto"/>
        <w:ind w:left="100" w:right="6887" w:firstLine="20"/>
        <w:jc w:val="left"/>
        <w:rPr>
          <w:sz w:val="24"/>
        </w:rPr>
      </w:pPr>
      <w:r>
        <w:rPr>
          <w:sz w:val="24"/>
        </w:rPr>
        <w:t>Authorship</w:t>
      </w:r>
      <w:r>
        <w:rPr>
          <w:spacing w:val="-15"/>
          <w:sz w:val="24"/>
        </w:rPr>
        <w:t xml:space="preserve"> </w:t>
      </w:r>
      <w:r>
        <w:rPr>
          <w:sz w:val="24"/>
        </w:rPr>
        <w:t>information Footer can contain-</w:t>
      </w:r>
    </w:p>
    <w:p>
      <w:pPr>
        <w:pStyle w:val="11"/>
        <w:numPr>
          <w:ilvl w:val="2"/>
          <w:numId w:val="5"/>
        </w:numPr>
        <w:tabs>
          <w:tab w:val="left" w:pos="480"/>
        </w:tabs>
        <w:spacing w:before="24" w:after="0" w:line="240" w:lineRule="auto"/>
        <w:ind w:left="480" w:right="0" w:hanging="360"/>
        <w:jc w:val="left"/>
        <w:rPr>
          <w:sz w:val="24"/>
        </w:rPr>
      </w:pPr>
      <w:r>
        <w:rPr>
          <w:sz w:val="24"/>
        </w:rPr>
        <w:t>Authorship</w:t>
      </w:r>
      <w:r>
        <w:rPr>
          <w:spacing w:val="-2"/>
          <w:sz w:val="24"/>
        </w:rPr>
        <w:t xml:space="preserve"> information</w:t>
      </w:r>
    </w:p>
    <w:p>
      <w:pPr>
        <w:pStyle w:val="11"/>
        <w:numPr>
          <w:ilvl w:val="2"/>
          <w:numId w:val="5"/>
        </w:numPr>
        <w:tabs>
          <w:tab w:val="left" w:pos="480"/>
        </w:tabs>
        <w:spacing w:before="24" w:after="0" w:line="240" w:lineRule="auto"/>
        <w:ind w:left="480" w:right="0" w:hanging="360"/>
        <w:jc w:val="left"/>
        <w:rPr>
          <w:sz w:val="24"/>
        </w:rPr>
      </w:pPr>
      <w:r>
        <w:rPr>
          <w:sz w:val="24"/>
        </w:rPr>
        <w:t>Copyright</w:t>
      </w:r>
      <w:r>
        <w:rPr>
          <w:spacing w:val="-4"/>
          <w:sz w:val="24"/>
        </w:rPr>
        <w:t xml:space="preserve"> </w:t>
      </w:r>
      <w:r>
        <w:rPr>
          <w:spacing w:val="-2"/>
          <w:sz w:val="24"/>
        </w:rPr>
        <w:t>information</w:t>
      </w:r>
    </w:p>
    <w:p>
      <w:pPr>
        <w:pStyle w:val="11"/>
        <w:numPr>
          <w:ilvl w:val="2"/>
          <w:numId w:val="5"/>
        </w:numPr>
        <w:tabs>
          <w:tab w:val="left" w:pos="480"/>
        </w:tabs>
        <w:spacing w:before="29" w:after="0" w:line="240" w:lineRule="auto"/>
        <w:ind w:left="480" w:right="0" w:hanging="360"/>
        <w:jc w:val="left"/>
        <w:rPr>
          <w:sz w:val="24"/>
        </w:rPr>
      </w:pPr>
      <w:r>
        <w:rPr>
          <w:sz w:val="24"/>
        </w:rPr>
        <w:t>Contact</w:t>
      </w:r>
      <w:r>
        <w:rPr>
          <w:spacing w:val="-3"/>
          <w:sz w:val="24"/>
        </w:rPr>
        <w:t xml:space="preserve"> </w:t>
      </w:r>
      <w:r>
        <w:rPr>
          <w:spacing w:val="-2"/>
          <w:sz w:val="24"/>
        </w:rPr>
        <w:t>information</w:t>
      </w:r>
    </w:p>
    <w:p>
      <w:pPr>
        <w:pStyle w:val="11"/>
        <w:numPr>
          <w:ilvl w:val="2"/>
          <w:numId w:val="5"/>
        </w:numPr>
        <w:tabs>
          <w:tab w:val="left" w:pos="480"/>
        </w:tabs>
        <w:spacing w:before="24" w:after="0" w:line="240" w:lineRule="auto"/>
        <w:ind w:left="480" w:right="0" w:hanging="360"/>
        <w:jc w:val="left"/>
        <w:rPr>
          <w:sz w:val="24"/>
        </w:rPr>
      </w:pPr>
      <w:r>
        <w:rPr>
          <w:sz w:val="24"/>
        </w:rPr>
        <w:t>Back</w:t>
      </w:r>
      <w:r>
        <w:rPr>
          <w:spacing w:val="-3"/>
          <w:sz w:val="24"/>
        </w:rPr>
        <w:t xml:space="preserve"> </w:t>
      </w:r>
      <w:r>
        <w:rPr>
          <w:sz w:val="24"/>
        </w:rPr>
        <w:t>to</w:t>
      </w:r>
      <w:r>
        <w:rPr>
          <w:spacing w:val="-3"/>
          <w:sz w:val="24"/>
        </w:rPr>
        <w:t xml:space="preserve"> </w:t>
      </w:r>
      <w:r>
        <w:rPr>
          <w:sz w:val="24"/>
        </w:rPr>
        <w:t>top</w:t>
      </w:r>
      <w:r>
        <w:rPr>
          <w:spacing w:val="2"/>
          <w:sz w:val="24"/>
        </w:rPr>
        <w:t xml:space="preserve"> </w:t>
      </w:r>
      <w:r>
        <w:rPr>
          <w:spacing w:val="-2"/>
          <w:sz w:val="24"/>
        </w:rPr>
        <w:t>links</w:t>
      </w:r>
    </w:p>
    <w:p>
      <w:pPr>
        <w:pStyle w:val="11"/>
        <w:numPr>
          <w:ilvl w:val="1"/>
          <w:numId w:val="5"/>
        </w:numPr>
        <w:tabs>
          <w:tab w:val="left" w:pos="300"/>
        </w:tabs>
        <w:spacing w:before="24" w:after="0" w:line="240" w:lineRule="auto"/>
        <w:ind w:left="300" w:right="0" w:hanging="180"/>
        <w:jc w:val="left"/>
        <w:rPr>
          <w:sz w:val="22"/>
        </w:rPr>
      </w:pPr>
      <w:r>
        <w:rPr>
          <w:sz w:val="24"/>
        </w:rPr>
        <w:t>HTML</w:t>
      </w:r>
      <w:r>
        <w:rPr>
          <w:spacing w:val="-3"/>
          <w:sz w:val="24"/>
        </w:rPr>
        <w:t xml:space="preserve"> </w:t>
      </w:r>
      <w:r>
        <w:rPr>
          <w:sz w:val="24"/>
        </w:rPr>
        <w:t>and</w:t>
      </w:r>
      <w:r>
        <w:rPr>
          <w:spacing w:val="-1"/>
          <w:sz w:val="24"/>
        </w:rPr>
        <w:t xml:space="preserve"> </w:t>
      </w:r>
      <w:r>
        <w:rPr>
          <w:spacing w:val="-2"/>
          <w:sz w:val="24"/>
        </w:rPr>
        <w:t>JavaScript:</w:t>
      </w:r>
    </w:p>
    <w:p>
      <w:pPr>
        <w:pStyle w:val="6"/>
        <w:spacing w:before="23"/>
        <w:ind w:left="0"/>
      </w:pPr>
    </w:p>
    <w:p>
      <w:pPr>
        <w:pStyle w:val="6"/>
        <w:spacing w:line="360" w:lineRule="auto"/>
        <w:ind w:right="162"/>
      </w:pPr>
      <w:r>
        <w:t>In</w:t>
      </w:r>
      <w:r>
        <w:rPr>
          <w:spacing w:val="-4"/>
        </w:rPr>
        <w:t xml:space="preserve"> </w:t>
      </w:r>
      <w:r>
        <w:t>addition to</w:t>
      </w:r>
      <w:r>
        <w:rPr>
          <w:spacing w:val="-4"/>
        </w:rPr>
        <w:t xml:space="preserve"> </w:t>
      </w:r>
      <w:r>
        <w:t>CSS,</w:t>
      </w:r>
      <w:r>
        <w:rPr>
          <w:spacing w:val="-4"/>
        </w:rPr>
        <w:t xml:space="preserve"> </w:t>
      </w:r>
      <w:r>
        <w:t>HTML</w:t>
      </w:r>
      <w:r>
        <w:rPr>
          <w:spacing w:val="-6"/>
        </w:rPr>
        <w:t xml:space="preserve"> </w:t>
      </w:r>
      <w:r>
        <w:t>is</w:t>
      </w:r>
      <w:r>
        <w:rPr>
          <w:spacing w:val="-3"/>
        </w:rPr>
        <w:t xml:space="preserve"> </w:t>
      </w:r>
      <w:r>
        <w:t>also</w:t>
      </w:r>
      <w:r>
        <w:rPr>
          <w:spacing w:val="-4"/>
        </w:rPr>
        <w:t xml:space="preserve"> </w:t>
      </w:r>
      <w:r>
        <w:t>often</w:t>
      </w:r>
      <w:r>
        <w:rPr>
          <w:spacing w:val="-4"/>
        </w:rPr>
        <w:t xml:space="preserve"> </w:t>
      </w:r>
      <w:r>
        <w:t>used</w:t>
      </w:r>
      <w:r>
        <w:rPr>
          <w:spacing w:val="-4"/>
        </w:rPr>
        <w:t xml:space="preserve"> </w:t>
      </w:r>
      <w:r>
        <w:t>in conjunction</w:t>
      </w:r>
      <w:r>
        <w:rPr>
          <w:spacing w:val="-4"/>
        </w:rPr>
        <w:t xml:space="preserve"> </w:t>
      </w:r>
      <w:r>
        <w:t>with</w:t>
      </w:r>
      <w:r>
        <w:rPr>
          <w:spacing w:val="-4"/>
        </w:rPr>
        <w:t xml:space="preserve"> </w:t>
      </w:r>
      <w:r>
        <w:t>JavaScript</w:t>
      </w:r>
      <w:r>
        <w:rPr>
          <w:spacing w:val="-1"/>
        </w:rPr>
        <w:t xml:space="preserve"> </w:t>
      </w:r>
      <w:r>
        <w:t>to</w:t>
      </w:r>
      <w:r>
        <w:rPr>
          <w:spacing w:val="-4"/>
        </w:rPr>
        <w:t xml:space="preserve"> </w:t>
      </w:r>
      <w:r>
        <w:t>add</w:t>
      </w:r>
      <w:r>
        <w:rPr>
          <w:spacing w:val="-4"/>
        </w:rPr>
        <w:t xml:space="preserve"> </w:t>
      </w:r>
      <w:r>
        <w:t>interactivity and dynamic behavior to web pages. JavaScript allows developers to manipulate HTML elements, handle user input, make network requests, and update the content of a webpage dynamically. JavaScript</w:t>
      </w:r>
      <w:r>
        <w:rPr>
          <w:spacing w:val="-1"/>
        </w:rPr>
        <w:t xml:space="preserve"> </w:t>
      </w:r>
      <w:r>
        <w:t>frameworks and libraries, such as React, Angular, and Vue.js, provide additional tools and abstractions for building complex web applications.</w:t>
      </w:r>
    </w:p>
    <w:p>
      <w:pPr>
        <w:pStyle w:val="3"/>
        <w:numPr>
          <w:ilvl w:val="2"/>
          <w:numId w:val="1"/>
        </w:numPr>
        <w:tabs>
          <w:tab w:val="left" w:pos="750"/>
        </w:tabs>
        <w:spacing w:before="164" w:after="0" w:line="240" w:lineRule="auto"/>
        <w:ind w:left="750" w:right="0" w:hanging="630"/>
        <w:jc w:val="left"/>
      </w:pPr>
      <w:r>
        <w:t>Cascading Style Sheets</w:t>
      </w:r>
      <w:r>
        <w:rPr>
          <w:spacing w:val="-4"/>
        </w:rPr>
        <w:t xml:space="preserve"> </w:t>
      </w:r>
      <w:r>
        <w:rPr>
          <w:spacing w:val="-2"/>
        </w:rPr>
        <w:t>(CSS):</w:t>
      </w:r>
    </w:p>
    <w:p>
      <w:pPr>
        <w:pStyle w:val="6"/>
        <w:spacing w:before="51" w:line="360" w:lineRule="auto"/>
        <w:ind w:right="160"/>
        <w:jc w:val="both"/>
      </w:pPr>
      <w:r>
        <w:t>Cascading Style Sheets, commonly known as CSS, is a fundamental technology used for styling web</w:t>
      </w:r>
      <w:r>
        <w:rPr>
          <w:spacing w:val="-15"/>
        </w:rPr>
        <w:t xml:space="preserve"> </w:t>
      </w:r>
      <w:r>
        <w:t>pages.</w:t>
      </w:r>
      <w:r>
        <w:rPr>
          <w:spacing w:val="-15"/>
        </w:rPr>
        <w:t xml:space="preserve"> </w:t>
      </w:r>
      <w:r>
        <w:t>It</w:t>
      </w:r>
      <w:r>
        <w:rPr>
          <w:spacing w:val="-15"/>
        </w:rPr>
        <w:t xml:space="preserve"> </w:t>
      </w:r>
      <w:r>
        <w:t>plays</w:t>
      </w:r>
      <w:r>
        <w:rPr>
          <w:spacing w:val="-13"/>
        </w:rPr>
        <w:t xml:space="preserve"> </w:t>
      </w:r>
      <w:r>
        <w:t>a</w:t>
      </w:r>
      <w:r>
        <w:rPr>
          <w:spacing w:val="-15"/>
        </w:rPr>
        <w:t xml:space="preserve"> </w:t>
      </w:r>
      <w:r>
        <w:t>crucial</w:t>
      </w:r>
      <w:r>
        <w:rPr>
          <w:spacing w:val="-15"/>
        </w:rPr>
        <w:t xml:space="preserve"> </w:t>
      </w:r>
      <w:r>
        <w:t>role</w:t>
      </w:r>
      <w:r>
        <w:rPr>
          <w:spacing w:val="-15"/>
        </w:rPr>
        <w:t xml:space="preserve"> </w:t>
      </w:r>
      <w:r>
        <w:t>in</w:t>
      </w:r>
      <w:r>
        <w:rPr>
          <w:spacing w:val="-15"/>
        </w:rPr>
        <w:t xml:space="preserve"> </w:t>
      </w:r>
      <w:r>
        <w:t>defining</w:t>
      </w:r>
      <w:r>
        <w:rPr>
          <w:spacing w:val="-14"/>
        </w:rPr>
        <w:t xml:space="preserve"> </w:t>
      </w:r>
      <w:r>
        <w:t>the</w:t>
      </w:r>
      <w:r>
        <w:rPr>
          <w:spacing w:val="-15"/>
        </w:rPr>
        <w:t xml:space="preserve"> </w:t>
      </w:r>
      <w:r>
        <w:t>visual</w:t>
      </w:r>
      <w:r>
        <w:rPr>
          <w:spacing w:val="-15"/>
        </w:rPr>
        <w:t xml:space="preserve"> </w:t>
      </w:r>
      <w:r>
        <w:t>presentation</w:t>
      </w:r>
      <w:r>
        <w:rPr>
          <w:spacing w:val="-15"/>
        </w:rPr>
        <w:t xml:space="preserve"> </w:t>
      </w:r>
      <w:r>
        <w:t>of</w:t>
      </w:r>
      <w:r>
        <w:rPr>
          <w:spacing w:val="-14"/>
        </w:rPr>
        <w:t xml:space="preserve"> </w:t>
      </w:r>
      <w:r>
        <w:t>HTML</w:t>
      </w:r>
      <w:r>
        <w:rPr>
          <w:spacing w:val="-15"/>
        </w:rPr>
        <w:t xml:space="preserve"> </w:t>
      </w:r>
      <w:r>
        <w:t>documents,</w:t>
      </w:r>
      <w:r>
        <w:rPr>
          <w:spacing w:val="-14"/>
        </w:rPr>
        <w:t xml:space="preserve"> </w:t>
      </w:r>
      <w:r>
        <w:t>allowing developers to control the layout, appearance, and formatting of web content across different devices</w:t>
      </w:r>
      <w:r>
        <w:rPr>
          <w:spacing w:val="-15"/>
        </w:rPr>
        <w:t xml:space="preserve"> </w:t>
      </w:r>
      <w:r>
        <w:t>and</w:t>
      </w:r>
      <w:r>
        <w:rPr>
          <w:spacing w:val="-15"/>
        </w:rPr>
        <w:t xml:space="preserve"> </w:t>
      </w:r>
      <w:r>
        <w:t>screen</w:t>
      </w:r>
      <w:r>
        <w:rPr>
          <w:spacing w:val="-15"/>
        </w:rPr>
        <w:t xml:space="preserve"> </w:t>
      </w:r>
      <w:r>
        <w:t>sizes.</w:t>
      </w:r>
      <w:r>
        <w:rPr>
          <w:spacing w:val="-15"/>
        </w:rPr>
        <w:t xml:space="preserve"> </w:t>
      </w:r>
      <w:r>
        <w:t>CSS</w:t>
      </w:r>
      <w:r>
        <w:rPr>
          <w:spacing w:val="-15"/>
        </w:rPr>
        <w:t xml:space="preserve"> </w:t>
      </w:r>
      <w:r>
        <w:t>provides</w:t>
      </w:r>
      <w:r>
        <w:rPr>
          <w:spacing w:val="-15"/>
        </w:rPr>
        <w:t xml:space="preserve"> </w:t>
      </w:r>
      <w:r>
        <w:t>a</w:t>
      </w:r>
      <w:r>
        <w:rPr>
          <w:spacing w:val="-15"/>
        </w:rPr>
        <w:t xml:space="preserve"> </w:t>
      </w:r>
      <w:r>
        <w:t>powerful</w:t>
      </w:r>
      <w:r>
        <w:rPr>
          <w:spacing w:val="-15"/>
        </w:rPr>
        <w:t xml:space="preserve"> </w:t>
      </w:r>
      <w:r>
        <w:t>set</w:t>
      </w:r>
      <w:r>
        <w:rPr>
          <w:spacing w:val="-15"/>
        </w:rPr>
        <w:t xml:space="preserve"> </w:t>
      </w:r>
      <w:r>
        <w:t>of</w:t>
      </w:r>
      <w:r>
        <w:rPr>
          <w:spacing w:val="-15"/>
        </w:rPr>
        <w:t xml:space="preserve"> </w:t>
      </w:r>
      <w:r>
        <w:t>tools</w:t>
      </w:r>
      <w:r>
        <w:rPr>
          <w:spacing w:val="-15"/>
        </w:rPr>
        <w:t xml:space="preserve"> </w:t>
      </w:r>
      <w:r>
        <w:t>and</w:t>
      </w:r>
      <w:r>
        <w:rPr>
          <w:spacing w:val="-15"/>
        </w:rPr>
        <w:t xml:space="preserve"> </w:t>
      </w:r>
      <w:r>
        <w:t>properties</w:t>
      </w:r>
      <w:r>
        <w:rPr>
          <w:spacing w:val="-15"/>
        </w:rPr>
        <w:t xml:space="preserve"> </w:t>
      </w:r>
      <w:r>
        <w:t>for</w:t>
      </w:r>
      <w:r>
        <w:rPr>
          <w:spacing w:val="-15"/>
        </w:rPr>
        <w:t xml:space="preserve"> </w:t>
      </w:r>
      <w:r>
        <w:t>designing</w:t>
      </w:r>
      <w:r>
        <w:rPr>
          <w:spacing w:val="-15"/>
        </w:rPr>
        <w:t xml:space="preserve"> </w:t>
      </w:r>
      <w:r>
        <w:t>visually appealing and user-friendly websites.</w:t>
      </w:r>
    </w:p>
    <w:p>
      <w:pPr>
        <w:pStyle w:val="11"/>
        <w:numPr>
          <w:ilvl w:val="0"/>
          <w:numId w:val="7"/>
        </w:numPr>
        <w:tabs>
          <w:tab w:val="left" w:pos="360"/>
        </w:tabs>
        <w:spacing w:before="0" w:after="0" w:line="272" w:lineRule="exact"/>
        <w:ind w:left="360" w:right="0" w:hanging="240"/>
        <w:jc w:val="both"/>
        <w:rPr>
          <w:sz w:val="24"/>
        </w:rPr>
      </w:pPr>
      <w:r>
        <w:rPr>
          <w:sz w:val="24"/>
        </w:rPr>
        <w:t>Introduction</w:t>
      </w:r>
      <w:r>
        <w:rPr>
          <w:spacing w:val="-4"/>
          <w:sz w:val="24"/>
        </w:rPr>
        <w:t xml:space="preserve"> </w:t>
      </w:r>
      <w:r>
        <w:rPr>
          <w:sz w:val="24"/>
        </w:rPr>
        <w:t>to</w:t>
      </w:r>
      <w:r>
        <w:rPr>
          <w:spacing w:val="-4"/>
          <w:sz w:val="24"/>
        </w:rPr>
        <w:t xml:space="preserve"> CSS:</w:t>
      </w:r>
    </w:p>
    <w:p>
      <w:pPr>
        <w:spacing w:after="0" w:line="272" w:lineRule="exact"/>
        <w:jc w:val="both"/>
        <w:rPr>
          <w:sz w:val="24"/>
        </w:rPr>
        <w:sectPr>
          <w:pgSz w:w="12240" w:h="15840"/>
          <w:pgMar w:top="1380" w:right="1280" w:bottom="280" w:left="1320" w:header="720" w:footer="720" w:gutter="0"/>
          <w:pgNumType w:fmt="decimal"/>
          <w:cols w:space="720" w:num="1"/>
        </w:sectPr>
      </w:pPr>
    </w:p>
    <w:p>
      <w:pPr>
        <w:pStyle w:val="6"/>
        <w:spacing w:before="61" w:line="360" w:lineRule="auto"/>
        <w:ind w:right="161"/>
        <w:jc w:val="both"/>
      </w:pPr>
      <w:r>
        <w:t>CSS was introduced in the late 1990s as a way to separate content from presentation in web development. It enables developers to apply styles to HTML elements, such as text, images, and layout containers, without altering the underlying structure of the document. By externalizing styling information, CSS promotes modularity, reusability, and maintainability in web design.</w:t>
      </w:r>
    </w:p>
    <w:p>
      <w:pPr>
        <w:pStyle w:val="11"/>
        <w:numPr>
          <w:ilvl w:val="0"/>
          <w:numId w:val="7"/>
        </w:numPr>
        <w:tabs>
          <w:tab w:val="left" w:pos="360"/>
        </w:tabs>
        <w:spacing w:before="0" w:after="0" w:line="276" w:lineRule="exact"/>
        <w:ind w:left="360" w:right="0" w:hanging="240"/>
        <w:jc w:val="both"/>
        <w:rPr>
          <w:sz w:val="24"/>
        </w:rPr>
      </w:pPr>
      <w:r>
        <w:rPr>
          <w:sz w:val="24"/>
        </w:rPr>
        <w:t>Syntax</w:t>
      </w:r>
      <w:r>
        <w:rPr>
          <w:spacing w:val="-3"/>
          <w:sz w:val="24"/>
        </w:rPr>
        <w:t xml:space="preserve"> </w:t>
      </w:r>
      <w:r>
        <w:rPr>
          <w:sz w:val="24"/>
        </w:rPr>
        <w:t>and</w:t>
      </w:r>
      <w:r>
        <w:rPr>
          <w:spacing w:val="-2"/>
          <w:sz w:val="24"/>
        </w:rPr>
        <w:t xml:space="preserve"> </w:t>
      </w:r>
      <w:r>
        <w:rPr>
          <w:sz w:val="24"/>
        </w:rPr>
        <w:t>Structure</w:t>
      </w:r>
      <w:r>
        <w:rPr>
          <w:spacing w:val="-3"/>
          <w:sz w:val="24"/>
        </w:rPr>
        <w:t xml:space="preserve"> </w:t>
      </w:r>
      <w:r>
        <w:rPr>
          <w:spacing w:val="-10"/>
          <w:sz w:val="24"/>
        </w:rPr>
        <w:t>:</w:t>
      </w:r>
    </w:p>
    <w:p>
      <w:pPr>
        <w:pStyle w:val="6"/>
        <w:spacing w:before="139" w:line="360" w:lineRule="auto"/>
        <w:ind w:right="163"/>
        <w:jc w:val="both"/>
      </w:pPr>
      <w:r>
        <w:t xml:space="preserve">CSS syntax consists of selectors, properties, and values. Selectors are used to target HTML elements, while properties define the visual characteristics of those elements, such as color, size, and positioning. Values specify the specific settings for each property. CSS rules are typically written in a selector-property-value format, enclosed within curly braces, and separated by </w:t>
      </w:r>
      <w:r>
        <w:rPr>
          <w:spacing w:val="-2"/>
        </w:rPr>
        <w:t>semicolons.</w:t>
      </w:r>
    </w:p>
    <w:p>
      <w:pPr>
        <w:pStyle w:val="11"/>
        <w:numPr>
          <w:ilvl w:val="0"/>
          <w:numId w:val="7"/>
        </w:numPr>
        <w:tabs>
          <w:tab w:val="left" w:pos="360"/>
        </w:tabs>
        <w:spacing w:before="1" w:after="0" w:line="240" w:lineRule="auto"/>
        <w:ind w:left="360" w:right="0" w:hanging="240"/>
        <w:jc w:val="both"/>
        <w:rPr>
          <w:sz w:val="24"/>
        </w:rPr>
      </w:pPr>
      <w:r>
        <w:rPr>
          <w:spacing w:val="-2"/>
          <w:sz w:val="24"/>
        </w:rPr>
        <w:t>Selectors:</w:t>
      </w:r>
    </w:p>
    <w:p>
      <w:pPr>
        <w:pStyle w:val="6"/>
        <w:spacing w:before="139" w:line="360" w:lineRule="auto"/>
      </w:pPr>
      <w:r>
        <w:t>CSS</w:t>
      </w:r>
      <w:r>
        <w:rPr>
          <w:spacing w:val="28"/>
        </w:rPr>
        <w:t xml:space="preserve"> </w:t>
      </w:r>
      <w:r>
        <w:t>offers</w:t>
      </w:r>
      <w:r>
        <w:rPr>
          <w:spacing w:val="28"/>
        </w:rPr>
        <w:t xml:space="preserve"> </w:t>
      </w:r>
      <w:r>
        <w:t>a</w:t>
      </w:r>
      <w:r>
        <w:rPr>
          <w:spacing w:val="25"/>
        </w:rPr>
        <w:t xml:space="preserve"> </w:t>
      </w:r>
      <w:r>
        <w:t>variety</w:t>
      </w:r>
      <w:r>
        <w:rPr>
          <w:spacing w:val="26"/>
        </w:rPr>
        <w:t xml:space="preserve"> </w:t>
      </w:r>
      <w:r>
        <w:t>of</w:t>
      </w:r>
      <w:r>
        <w:rPr>
          <w:spacing w:val="26"/>
        </w:rPr>
        <w:t xml:space="preserve"> </w:t>
      </w:r>
      <w:r>
        <w:t>selectors</w:t>
      </w:r>
      <w:r>
        <w:rPr>
          <w:spacing w:val="28"/>
        </w:rPr>
        <w:t xml:space="preserve"> </w:t>
      </w:r>
      <w:r>
        <w:t>for</w:t>
      </w:r>
      <w:r>
        <w:rPr>
          <w:spacing w:val="27"/>
        </w:rPr>
        <w:t xml:space="preserve"> </w:t>
      </w:r>
      <w:r>
        <w:t>targeting</w:t>
      </w:r>
      <w:r>
        <w:rPr>
          <w:spacing w:val="26"/>
        </w:rPr>
        <w:t xml:space="preserve"> </w:t>
      </w:r>
      <w:r>
        <w:t>HTML</w:t>
      </w:r>
      <w:r>
        <w:rPr>
          <w:spacing w:val="25"/>
        </w:rPr>
        <w:t xml:space="preserve"> </w:t>
      </w:r>
      <w:r>
        <w:t>elements</w:t>
      </w:r>
      <w:r>
        <w:rPr>
          <w:spacing w:val="28"/>
        </w:rPr>
        <w:t xml:space="preserve"> </w:t>
      </w:r>
      <w:r>
        <w:t>based</w:t>
      </w:r>
      <w:r>
        <w:rPr>
          <w:spacing w:val="26"/>
        </w:rPr>
        <w:t xml:space="preserve"> </w:t>
      </w:r>
      <w:r>
        <w:t>on</w:t>
      </w:r>
      <w:r>
        <w:rPr>
          <w:spacing w:val="30"/>
        </w:rPr>
        <w:t xml:space="preserve"> </w:t>
      </w:r>
      <w:r>
        <w:t>their</w:t>
      </w:r>
      <w:r>
        <w:rPr>
          <w:spacing w:val="30"/>
        </w:rPr>
        <w:t xml:space="preserve"> </w:t>
      </w:r>
      <w:r>
        <w:t>type,</w:t>
      </w:r>
      <w:r>
        <w:rPr>
          <w:spacing w:val="26"/>
        </w:rPr>
        <w:t xml:space="preserve"> </w:t>
      </w:r>
      <w:r>
        <w:t>class,</w:t>
      </w:r>
      <w:r>
        <w:rPr>
          <w:spacing w:val="26"/>
        </w:rPr>
        <w:t xml:space="preserve"> </w:t>
      </w:r>
      <w:r>
        <w:t>ID, attributes, and relationships with other elements. Common selectors include:</w:t>
      </w:r>
    </w:p>
    <w:p>
      <w:pPr>
        <w:pStyle w:val="6"/>
        <w:spacing w:line="362" w:lineRule="auto"/>
        <w:ind w:right="5777"/>
      </w:pPr>
      <w:r>
        <w:t>Element</w:t>
      </w:r>
      <w:r>
        <w:rPr>
          <w:spacing w:val="-11"/>
        </w:rPr>
        <w:t xml:space="preserve"> </w:t>
      </w:r>
      <w:r>
        <w:t>selectors</w:t>
      </w:r>
      <w:r>
        <w:rPr>
          <w:spacing w:val="-9"/>
        </w:rPr>
        <w:t xml:space="preserve"> </w:t>
      </w:r>
      <w:r>
        <w:t>(e.g.,</w:t>
      </w:r>
      <w:r>
        <w:rPr>
          <w:spacing w:val="-10"/>
        </w:rPr>
        <w:t xml:space="preserve"> </w:t>
      </w:r>
      <w:r>
        <w:t>p,</w:t>
      </w:r>
      <w:r>
        <w:rPr>
          <w:spacing w:val="-10"/>
        </w:rPr>
        <w:t xml:space="preserve"> </w:t>
      </w:r>
      <w:r>
        <w:t>h1,</w:t>
      </w:r>
      <w:r>
        <w:rPr>
          <w:spacing w:val="-10"/>
        </w:rPr>
        <w:t xml:space="preserve"> </w:t>
      </w:r>
      <w:r>
        <w:t>div) Class</w:t>
      </w:r>
      <w:r>
        <w:rPr>
          <w:spacing w:val="-4"/>
        </w:rPr>
        <w:t xml:space="preserve"> </w:t>
      </w:r>
      <w:r>
        <w:t>selectors</w:t>
      </w:r>
      <w:r>
        <w:rPr>
          <w:spacing w:val="-3"/>
        </w:rPr>
        <w:t xml:space="preserve"> </w:t>
      </w:r>
      <w:r>
        <w:t>(e.g.,</w:t>
      </w:r>
      <w:r>
        <w:rPr>
          <w:spacing w:val="-4"/>
        </w:rPr>
        <w:t xml:space="preserve"> </w:t>
      </w:r>
      <w:r>
        <w:t>.header,</w:t>
      </w:r>
      <w:r>
        <w:rPr>
          <w:spacing w:val="-3"/>
        </w:rPr>
        <w:t xml:space="preserve"> </w:t>
      </w:r>
      <w:r>
        <w:rPr>
          <w:spacing w:val="-4"/>
        </w:rPr>
        <w:t>.btn)</w:t>
      </w:r>
    </w:p>
    <w:p>
      <w:pPr>
        <w:pStyle w:val="6"/>
        <w:spacing w:line="273" w:lineRule="exact"/>
      </w:pPr>
      <w:r>
        <w:t>ID</w:t>
      </w:r>
      <w:r>
        <w:rPr>
          <w:spacing w:val="-3"/>
        </w:rPr>
        <w:t xml:space="preserve"> </w:t>
      </w:r>
      <w:r>
        <w:t>selectors</w:t>
      </w:r>
      <w:r>
        <w:rPr>
          <w:spacing w:val="-2"/>
        </w:rPr>
        <w:t xml:space="preserve"> </w:t>
      </w:r>
      <w:r>
        <w:t>(e.g.,</w:t>
      </w:r>
      <w:r>
        <w:rPr>
          <w:spacing w:val="-3"/>
        </w:rPr>
        <w:t xml:space="preserve"> </w:t>
      </w:r>
      <w:r>
        <w:t>#main-content,</w:t>
      </w:r>
      <w:r>
        <w:rPr>
          <w:spacing w:val="-3"/>
        </w:rPr>
        <w:t xml:space="preserve"> </w:t>
      </w:r>
      <w:r>
        <w:rPr>
          <w:spacing w:val="-2"/>
        </w:rPr>
        <w:t>#footer)</w:t>
      </w:r>
    </w:p>
    <w:p>
      <w:pPr>
        <w:pStyle w:val="6"/>
        <w:spacing w:before="137" w:line="357" w:lineRule="auto"/>
        <w:ind w:right="2972"/>
      </w:pPr>
      <w:r>
        <w:t>Attribute</w:t>
      </w:r>
      <w:r>
        <w:rPr>
          <w:spacing w:val="-13"/>
        </w:rPr>
        <w:t xml:space="preserve"> </w:t>
      </w:r>
      <w:r>
        <w:t>selectors</w:t>
      </w:r>
      <w:r>
        <w:rPr>
          <w:spacing w:val="-11"/>
        </w:rPr>
        <w:t xml:space="preserve"> </w:t>
      </w:r>
      <w:r>
        <w:t>(e.g.,</w:t>
      </w:r>
      <w:r>
        <w:rPr>
          <w:spacing w:val="-11"/>
        </w:rPr>
        <w:t xml:space="preserve"> </w:t>
      </w:r>
      <w:r>
        <w:t>[type="text"],</w:t>
      </w:r>
      <w:r>
        <w:rPr>
          <w:spacing w:val="-11"/>
        </w:rPr>
        <w:t xml:space="preserve"> </w:t>
      </w:r>
      <w:r>
        <w:t>[href^="https://"]) Descendant selectors (e.g., ul li, div p)</w:t>
      </w:r>
    </w:p>
    <w:p>
      <w:pPr>
        <w:pStyle w:val="6"/>
        <w:spacing w:before="3"/>
      </w:pPr>
      <w:r>
        <w:t>Pseudo-classes</w:t>
      </w:r>
      <w:r>
        <w:rPr>
          <w:spacing w:val="-5"/>
        </w:rPr>
        <w:t xml:space="preserve"> </w:t>
      </w:r>
      <w:r>
        <w:t>and</w:t>
      </w:r>
      <w:r>
        <w:rPr>
          <w:spacing w:val="-3"/>
        </w:rPr>
        <w:t xml:space="preserve"> </w:t>
      </w:r>
      <w:r>
        <w:t>pseudo-elements</w:t>
      </w:r>
      <w:r>
        <w:rPr>
          <w:spacing w:val="-3"/>
        </w:rPr>
        <w:t xml:space="preserve"> </w:t>
      </w:r>
      <w:r>
        <w:t>(e.g.,</w:t>
      </w:r>
      <w:r>
        <w:rPr>
          <w:spacing w:val="-3"/>
        </w:rPr>
        <w:t xml:space="preserve"> </w:t>
      </w:r>
      <w:r>
        <w:t>:hover,</w:t>
      </w:r>
      <w:r>
        <w:rPr>
          <w:spacing w:val="-3"/>
        </w:rPr>
        <w:t xml:space="preserve"> </w:t>
      </w:r>
      <w:r>
        <w:t>::before,</w:t>
      </w:r>
      <w:r>
        <w:rPr>
          <w:spacing w:val="-3"/>
        </w:rPr>
        <w:t xml:space="preserve"> </w:t>
      </w:r>
      <w:r>
        <w:rPr>
          <w:spacing w:val="-2"/>
        </w:rPr>
        <w:t>::after)</w:t>
      </w:r>
    </w:p>
    <w:p>
      <w:pPr>
        <w:pStyle w:val="11"/>
        <w:numPr>
          <w:ilvl w:val="0"/>
          <w:numId w:val="7"/>
        </w:numPr>
        <w:tabs>
          <w:tab w:val="left" w:pos="360"/>
        </w:tabs>
        <w:spacing w:before="139" w:after="0" w:line="240" w:lineRule="auto"/>
        <w:ind w:left="360" w:right="0" w:hanging="240"/>
        <w:jc w:val="left"/>
        <w:rPr>
          <w:sz w:val="24"/>
        </w:rPr>
      </w:pPr>
      <w:r>
        <w:rPr>
          <w:sz w:val="24"/>
        </w:rPr>
        <w:t>Properties</w:t>
      </w:r>
      <w:r>
        <w:rPr>
          <w:spacing w:val="-4"/>
          <w:sz w:val="24"/>
        </w:rPr>
        <w:t xml:space="preserve"> </w:t>
      </w:r>
      <w:r>
        <w:rPr>
          <w:sz w:val="24"/>
        </w:rPr>
        <w:t>and</w:t>
      </w:r>
      <w:r>
        <w:rPr>
          <w:spacing w:val="-4"/>
          <w:sz w:val="24"/>
        </w:rPr>
        <w:t xml:space="preserve"> </w:t>
      </w:r>
      <w:r>
        <w:rPr>
          <w:spacing w:val="-2"/>
          <w:sz w:val="24"/>
        </w:rPr>
        <w:t>Values:</w:t>
      </w:r>
    </w:p>
    <w:p>
      <w:pPr>
        <w:pStyle w:val="6"/>
        <w:spacing w:before="139" w:line="362" w:lineRule="auto"/>
        <w:ind w:right="2387"/>
      </w:pPr>
      <w:r>
        <w:t>CSS</w:t>
      </w:r>
      <w:r>
        <w:rPr>
          <w:spacing w:val="-5"/>
        </w:rPr>
        <w:t xml:space="preserve"> </w:t>
      </w:r>
      <w:r>
        <w:t>properties</w:t>
      </w:r>
      <w:r>
        <w:rPr>
          <w:spacing w:val="-5"/>
        </w:rPr>
        <w:t xml:space="preserve"> </w:t>
      </w:r>
      <w:r>
        <w:t>control</w:t>
      </w:r>
      <w:r>
        <w:rPr>
          <w:spacing w:val="-8"/>
        </w:rPr>
        <w:t xml:space="preserve"> </w:t>
      </w:r>
      <w:r>
        <w:t>various</w:t>
      </w:r>
      <w:r>
        <w:rPr>
          <w:spacing w:val="-5"/>
        </w:rPr>
        <w:t xml:space="preserve"> </w:t>
      </w:r>
      <w:r>
        <w:t>aspects</w:t>
      </w:r>
      <w:r>
        <w:rPr>
          <w:spacing w:val="-5"/>
        </w:rPr>
        <w:t xml:space="preserve"> </w:t>
      </w:r>
      <w:r>
        <w:t>of</w:t>
      </w:r>
      <w:r>
        <w:rPr>
          <w:spacing w:val="-6"/>
        </w:rPr>
        <w:t xml:space="preserve"> </w:t>
      </w:r>
      <w:r>
        <w:t>element</w:t>
      </w:r>
      <w:r>
        <w:rPr>
          <w:spacing w:val="-8"/>
        </w:rPr>
        <w:t xml:space="preserve"> </w:t>
      </w:r>
      <w:r>
        <w:t>styling,</w:t>
      </w:r>
      <w:r>
        <w:rPr>
          <w:spacing w:val="-6"/>
        </w:rPr>
        <w:t xml:space="preserve"> </w:t>
      </w:r>
      <w:r>
        <w:t>including: Typography (e.g., font-family, font-size, font-weight)</w:t>
      </w:r>
    </w:p>
    <w:p>
      <w:pPr>
        <w:pStyle w:val="6"/>
        <w:spacing w:line="360" w:lineRule="auto"/>
        <w:ind w:right="2387"/>
      </w:pPr>
      <w:r>
        <w:t>Color</w:t>
      </w:r>
      <w:r>
        <w:rPr>
          <w:spacing w:val="-8"/>
        </w:rPr>
        <w:t xml:space="preserve"> </w:t>
      </w:r>
      <w:r>
        <w:t>and</w:t>
      </w:r>
      <w:r>
        <w:rPr>
          <w:spacing w:val="-8"/>
        </w:rPr>
        <w:t xml:space="preserve"> </w:t>
      </w:r>
      <w:r>
        <w:t>background</w:t>
      </w:r>
      <w:r>
        <w:rPr>
          <w:spacing w:val="-8"/>
        </w:rPr>
        <w:t xml:space="preserve"> </w:t>
      </w:r>
      <w:r>
        <w:t>(e.g.,</w:t>
      </w:r>
      <w:r>
        <w:rPr>
          <w:spacing w:val="-8"/>
        </w:rPr>
        <w:t xml:space="preserve"> </w:t>
      </w:r>
      <w:r>
        <w:t>color,</w:t>
      </w:r>
      <w:r>
        <w:rPr>
          <w:spacing w:val="-8"/>
        </w:rPr>
        <w:t xml:space="preserve"> </w:t>
      </w:r>
      <w:r>
        <w:t>background-color,</w:t>
      </w:r>
      <w:r>
        <w:rPr>
          <w:spacing w:val="-8"/>
        </w:rPr>
        <w:t xml:space="preserve"> </w:t>
      </w:r>
      <w:r>
        <w:t>background-image) Layout and positioning (e.g., display, position, float, margin, padding) Box model (e.g., width, height, border, border-radius)</w:t>
      </w:r>
    </w:p>
    <w:p>
      <w:pPr>
        <w:pStyle w:val="6"/>
      </w:pPr>
      <w:r>
        <w:t>Flexbox</w:t>
      </w:r>
      <w:r>
        <w:rPr>
          <w:spacing w:val="-2"/>
        </w:rPr>
        <w:t xml:space="preserve"> </w:t>
      </w:r>
      <w:r>
        <w:t>and</w:t>
      </w:r>
      <w:r>
        <w:rPr>
          <w:spacing w:val="-3"/>
        </w:rPr>
        <w:t xml:space="preserve"> </w:t>
      </w:r>
      <w:r>
        <w:t>Grid</w:t>
      </w:r>
      <w:r>
        <w:rPr>
          <w:spacing w:val="-3"/>
        </w:rPr>
        <w:t xml:space="preserve"> </w:t>
      </w:r>
      <w:r>
        <w:t>(e.g.,</w:t>
      </w:r>
      <w:r>
        <w:rPr>
          <w:spacing w:val="-3"/>
        </w:rPr>
        <w:t xml:space="preserve"> </w:t>
      </w:r>
      <w:r>
        <w:t>flex-direction,</w:t>
      </w:r>
      <w:r>
        <w:rPr>
          <w:spacing w:val="-3"/>
        </w:rPr>
        <w:t xml:space="preserve"> </w:t>
      </w:r>
      <w:r>
        <w:t>justify-content,</w:t>
      </w:r>
      <w:r>
        <w:rPr>
          <w:spacing w:val="-3"/>
        </w:rPr>
        <w:t xml:space="preserve"> </w:t>
      </w:r>
      <w:r>
        <w:t>grid-template-</w:t>
      </w:r>
      <w:r>
        <w:rPr>
          <w:spacing w:val="-2"/>
        </w:rPr>
        <w:t>columns)</w:t>
      </w:r>
    </w:p>
    <w:p>
      <w:pPr>
        <w:pStyle w:val="6"/>
        <w:spacing w:before="134" w:line="357" w:lineRule="auto"/>
        <w:ind w:right="162"/>
      </w:pPr>
      <w:r>
        <w:t>Values for CSS properties can be specified using absolute units (e.g., pixels, inches), relative units</w:t>
      </w:r>
      <w:r>
        <w:rPr>
          <w:spacing w:val="-4"/>
        </w:rPr>
        <w:t xml:space="preserve"> </w:t>
      </w:r>
      <w:r>
        <w:t>(e.g.,</w:t>
      </w:r>
      <w:r>
        <w:rPr>
          <w:spacing w:val="-5"/>
        </w:rPr>
        <w:t xml:space="preserve"> </w:t>
      </w:r>
      <w:r>
        <w:t>percentages,</w:t>
      </w:r>
      <w:r>
        <w:rPr>
          <w:spacing w:val="-5"/>
        </w:rPr>
        <w:t xml:space="preserve"> </w:t>
      </w:r>
      <w:r>
        <w:t>ems),</w:t>
      </w:r>
      <w:r>
        <w:rPr>
          <w:spacing w:val="-5"/>
        </w:rPr>
        <w:t xml:space="preserve"> </w:t>
      </w:r>
      <w:r>
        <w:t>or</w:t>
      </w:r>
      <w:r>
        <w:rPr>
          <w:spacing w:val="-5"/>
        </w:rPr>
        <w:t xml:space="preserve"> </w:t>
      </w:r>
      <w:r>
        <w:t>keywords</w:t>
      </w:r>
      <w:r>
        <w:rPr>
          <w:spacing w:val="-4"/>
        </w:rPr>
        <w:t xml:space="preserve"> </w:t>
      </w:r>
      <w:r>
        <w:t>(e.g.,</w:t>
      </w:r>
      <w:r>
        <w:rPr>
          <w:spacing w:val="-5"/>
        </w:rPr>
        <w:t xml:space="preserve"> </w:t>
      </w:r>
      <w:r>
        <w:t>auto,</w:t>
      </w:r>
      <w:r>
        <w:rPr>
          <w:spacing w:val="-5"/>
        </w:rPr>
        <w:t xml:space="preserve"> </w:t>
      </w:r>
      <w:r>
        <w:t>inherit,</w:t>
      </w:r>
      <w:r>
        <w:rPr>
          <w:spacing w:val="-1"/>
        </w:rPr>
        <w:t xml:space="preserve"> </w:t>
      </w:r>
      <w:r>
        <w:t>initial).CSS</w:t>
      </w:r>
      <w:r>
        <w:rPr>
          <w:spacing w:val="-4"/>
        </w:rPr>
        <w:t xml:space="preserve"> </w:t>
      </w:r>
      <w:r>
        <w:t>also</w:t>
      </w:r>
      <w:r>
        <w:rPr>
          <w:spacing w:val="-5"/>
        </w:rPr>
        <w:t xml:space="preserve"> </w:t>
      </w:r>
      <w:r>
        <w:t>supports</w:t>
      </w:r>
      <w:r>
        <w:rPr>
          <w:spacing w:val="-4"/>
        </w:rPr>
        <w:t xml:space="preserve"> </w:t>
      </w:r>
      <w:r>
        <w:t>various color formats, including hexadecimal, RGB, RGBA, HSL, and named colors.</w:t>
      </w:r>
    </w:p>
    <w:p>
      <w:pPr>
        <w:pStyle w:val="11"/>
        <w:numPr>
          <w:ilvl w:val="0"/>
          <w:numId w:val="7"/>
        </w:numPr>
        <w:tabs>
          <w:tab w:val="left" w:pos="360"/>
        </w:tabs>
        <w:spacing w:before="7" w:after="0" w:line="240" w:lineRule="auto"/>
        <w:ind w:left="360" w:right="0" w:hanging="240"/>
        <w:jc w:val="left"/>
        <w:rPr>
          <w:sz w:val="24"/>
        </w:rPr>
      </w:pPr>
      <w:r>
        <w:rPr>
          <w:sz w:val="24"/>
        </w:rPr>
        <w:t>CSS</w:t>
      </w:r>
      <w:r>
        <w:rPr>
          <w:spacing w:val="1"/>
          <w:sz w:val="24"/>
        </w:rPr>
        <w:t xml:space="preserve"> </w:t>
      </w:r>
      <w:r>
        <w:rPr>
          <w:sz w:val="24"/>
        </w:rPr>
        <w:t>Box Model</w:t>
      </w:r>
      <w:r>
        <w:rPr>
          <w:spacing w:val="-2"/>
          <w:sz w:val="24"/>
        </w:rPr>
        <w:t xml:space="preserve"> </w:t>
      </w:r>
      <w:r>
        <w:rPr>
          <w:spacing w:val="-10"/>
          <w:sz w:val="24"/>
        </w:rPr>
        <w:t>:</w:t>
      </w:r>
    </w:p>
    <w:p>
      <w:pPr>
        <w:spacing w:after="0" w:line="240" w:lineRule="auto"/>
        <w:jc w:val="left"/>
        <w:rPr>
          <w:sz w:val="24"/>
        </w:rPr>
        <w:sectPr>
          <w:pgSz w:w="12240" w:h="15840"/>
          <w:pgMar w:top="1380" w:right="1280" w:bottom="280" w:left="1320" w:header="720" w:footer="720" w:gutter="0"/>
          <w:pgNumType w:fmt="decimal"/>
          <w:cols w:space="720" w:num="1"/>
        </w:sectPr>
      </w:pPr>
    </w:p>
    <w:p>
      <w:pPr>
        <w:pStyle w:val="6"/>
        <w:spacing w:before="61" w:line="360" w:lineRule="auto"/>
        <w:ind w:right="161"/>
        <w:jc w:val="both"/>
      </w:pPr>
      <w:r>
        <w:t>The</w:t>
      </w:r>
      <w:r>
        <w:rPr>
          <w:spacing w:val="-15"/>
        </w:rPr>
        <w:t xml:space="preserve"> </w:t>
      </w:r>
      <w:r>
        <w:t>CSS</w:t>
      </w:r>
      <w:r>
        <w:rPr>
          <w:spacing w:val="-12"/>
        </w:rPr>
        <w:t xml:space="preserve"> </w:t>
      </w:r>
      <w:r>
        <w:t>box</w:t>
      </w:r>
      <w:r>
        <w:rPr>
          <w:spacing w:val="-14"/>
        </w:rPr>
        <w:t xml:space="preserve"> </w:t>
      </w:r>
      <w:r>
        <w:t>model</w:t>
      </w:r>
      <w:r>
        <w:rPr>
          <w:spacing w:val="-15"/>
        </w:rPr>
        <w:t xml:space="preserve"> </w:t>
      </w:r>
      <w:r>
        <w:t>is</w:t>
      </w:r>
      <w:r>
        <w:rPr>
          <w:spacing w:val="-7"/>
        </w:rPr>
        <w:t xml:space="preserve"> </w:t>
      </w:r>
      <w:r>
        <w:t>a</w:t>
      </w:r>
      <w:r>
        <w:rPr>
          <w:spacing w:val="-15"/>
        </w:rPr>
        <w:t xml:space="preserve"> </w:t>
      </w:r>
      <w:r>
        <w:t>fundamental</w:t>
      </w:r>
      <w:r>
        <w:rPr>
          <w:spacing w:val="-10"/>
        </w:rPr>
        <w:t xml:space="preserve"> </w:t>
      </w:r>
      <w:r>
        <w:t>concept</w:t>
      </w:r>
      <w:r>
        <w:rPr>
          <w:spacing w:val="-15"/>
        </w:rPr>
        <w:t xml:space="preserve"> </w:t>
      </w:r>
      <w:r>
        <w:t>that</w:t>
      </w:r>
      <w:r>
        <w:rPr>
          <w:spacing w:val="-15"/>
        </w:rPr>
        <w:t xml:space="preserve"> </w:t>
      </w:r>
      <w:r>
        <w:t>describes</w:t>
      </w:r>
      <w:r>
        <w:rPr>
          <w:spacing w:val="-12"/>
        </w:rPr>
        <w:t xml:space="preserve"> </w:t>
      </w:r>
      <w:r>
        <w:t>how</w:t>
      </w:r>
      <w:r>
        <w:rPr>
          <w:spacing w:val="-12"/>
        </w:rPr>
        <w:t xml:space="preserve"> </w:t>
      </w:r>
      <w:r>
        <w:t>elements</w:t>
      </w:r>
      <w:r>
        <w:rPr>
          <w:spacing w:val="-12"/>
        </w:rPr>
        <w:t xml:space="preserve"> </w:t>
      </w:r>
      <w:r>
        <w:t>are</w:t>
      </w:r>
      <w:r>
        <w:rPr>
          <w:spacing w:val="-15"/>
        </w:rPr>
        <w:t xml:space="preserve"> </w:t>
      </w:r>
      <w:r>
        <w:t>rendered</w:t>
      </w:r>
      <w:r>
        <w:rPr>
          <w:spacing w:val="-14"/>
        </w:rPr>
        <w:t xml:space="preserve"> </w:t>
      </w:r>
      <w:r>
        <w:t>on</w:t>
      </w:r>
      <w:r>
        <w:rPr>
          <w:spacing w:val="-14"/>
        </w:rPr>
        <w:t xml:space="preserve"> </w:t>
      </w:r>
      <w:r>
        <w:t>the</w:t>
      </w:r>
      <w:r>
        <w:rPr>
          <w:spacing w:val="-15"/>
        </w:rPr>
        <w:t xml:space="preserve"> </w:t>
      </w:r>
      <w:r>
        <w:t>web page. It consists of content, padding, border, and margin areas, each of which contributes to the overall dimensions and spacing of an element. Understanding the box model is essential for designing layouts and positioning elements accurately on the page.</w:t>
      </w:r>
    </w:p>
    <w:p>
      <w:pPr>
        <w:pStyle w:val="11"/>
        <w:numPr>
          <w:ilvl w:val="0"/>
          <w:numId w:val="7"/>
        </w:numPr>
        <w:tabs>
          <w:tab w:val="left" w:pos="360"/>
        </w:tabs>
        <w:spacing w:before="0" w:after="0" w:line="276" w:lineRule="exact"/>
        <w:ind w:left="360" w:right="0" w:hanging="240"/>
        <w:jc w:val="both"/>
        <w:rPr>
          <w:sz w:val="24"/>
        </w:rPr>
      </w:pPr>
      <w:r>
        <w:rPr>
          <w:sz w:val="24"/>
        </w:rPr>
        <w:t>Responsive</w:t>
      </w:r>
      <w:r>
        <w:rPr>
          <w:spacing w:val="-5"/>
          <w:sz w:val="24"/>
        </w:rPr>
        <w:t xml:space="preserve"> </w:t>
      </w:r>
      <w:r>
        <w:rPr>
          <w:sz w:val="24"/>
        </w:rPr>
        <w:t>Web</w:t>
      </w:r>
      <w:r>
        <w:rPr>
          <w:spacing w:val="-3"/>
          <w:sz w:val="24"/>
        </w:rPr>
        <w:t xml:space="preserve"> </w:t>
      </w:r>
      <w:r>
        <w:rPr>
          <w:sz w:val="24"/>
        </w:rPr>
        <w:t>Design</w:t>
      </w:r>
      <w:r>
        <w:rPr>
          <w:spacing w:val="-2"/>
          <w:sz w:val="24"/>
        </w:rPr>
        <w:t xml:space="preserve"> </w:t>
      </w:r>
      <w:r>
        <w:rPr>
          <w:spacing w:val="-10"/>
          <w:sz w:val="24"/>
        </w:rPr>
        <w:t>:</w:t>
      </w:r>
    </w:p>
    <w:p>
      <w:pPr>
        <w:pStyle w:val="6"/>
        <w:spacing w:before="139" w:line="360" w:lineRule="auto"/>
        <w:ind w:right="161"/>
        <w:jc w:val="both"/>
      </w:pPr>
      <w:r>
        <w:t>With the proliferation of mobile devices and varying screen sizes, responsive web design has become increasingly important. CSS offers several techniques for creating responsive layouts, such as:</w:t>
      </w:r>
    </w:p>
    <w:p>
      <w:pPr>
        <w:pStyle w:val="6"/>
        <w:spacing w:line="360" w:lineRule="auto"/>
        <w:ind w:right="170"/>
        <w:jc w:val="both"/>
      </w:pPr>
      <w:r>
        <w:t xml:space="preserve">Media queries: Conditional CSS rules that apply based on the device's screen size, resolution, or </w:t>
      </w:r>
      <w:r>
        <w:rPr>
          <w:spacing w:val="-2"/>
        </w:rPr>
        <w:t>orientation.</w:t>
      </w:r>
    </w:p>
    <w:p>
      <w:pPr>
        <w:pStyle w:val="6"/>
        <w:spacing w:before="1" w:line="360" w:lineRule="auto"/>
        <w:ind w:right="168"/>
        <w:jc w:val="both"/>
      </w:pPr>
      <w:r>
        <w:t>Fluid layouts: Designs that use relative units (e.g., percentages) for width and flexible containers (e.g., Flexbox, Grid) for adapting to different screen sizes.</w:t>
      </w:r>
    </w:p>
    <w:p>
      <w:pPr>
        <w:pStyle w:val="6"/>
        <w:spacing w:before="3" w:line="357" w:lineRule="auto"/>
        <w:ind w:right="160"/>
        <w:jc w:val="both"/>
      </w:pPr>
      <w:r>
        <w:t>Flexible images and media: Using CSS properties like max-width and height: auto to ensure images and media content scale appropriately on different devices.</w:t>
      </w:r>
    </w:p>
    <w:p>
      <w:pPr>
        <w:pStyle w:val="11"/>
        <w:numPr>
          <w:ilvl w:val="0"/>
          <w:numId w:val="7"/>
        </w:numPr>
        <w:tabs>
          <w:tab w:val="left" w:pos="360"/>
        </w:tabs>
        <w:spacing w:before="2" w:after="0" w:line="240" w:lineRule="auto"/>
        <w:ind w:left="360" w:right="0" w:hanging="240"/>
        <w:jc w:val="both"/>
        <w:rPr>
          <w:sz w:val="24"/>
        </w:rPr>
      </w:pPr>
      <w:r>
        <w:rPr>
          <w:sz w:val="24"/>
        </w:rPr>
        <w:t>CSS</w:t>
      </w:r>
      <w:r>
        <w:rPr>
          <w:spacing w:val="-3"/>
          <w:sz w:val="24"/>
        </w:rPr>
        <w:t xml:space="preserve"> </w:t>
      </w:r>
      <w:r>
        <w:rPr>
          <w:sz w:val="24"/>
        </w:rPr>
        <w:t>Preprocessors</w:t>
      </w:r>
      <w:r>
        <w:rPr>
          <w:spacing w:val="-2"/>
          <w:sz w:val="24"/>
        </w:rPr>
        <w:t xml:space="preserve"> </w:t>
      </w:r>
      <w:r>
        <w:rPr>
          <w:sz w:val="24"/>
        </w:rPr>
        <w:t>and</w:t>
      </w:r>
      <w:r>
        <w:rPr>
          <w:spacing w:val="-3"/>
          <w:sz w:val="24"/>
        </w:rPr>
        <w:t xml:space="preserve"> </w:t>
      </w:r>
      <w:r>
        <w:rPr>
          <w:sz w:val="24"/>
        </w:rPr>
        <w:t>Frameworks</w:t>
      </w:r>
      <w:r>
        <w:rPr>
          <w:spacing w:val="-2"/>
          <w:sz w:val="24"/>
        </w:rPr>
        <w:t xml:space="preserve"> </w:t>
      </w:r>
      <w:r>
        <w:rPr>
          <w:spacing w:val="-10"/>
          <w:sz w:val="24"/>
        </w:rPr>
        <w:t>:</w:t>
      </w:r>
    </w:p>
    <w:p>
      <w:pPr>
        <w:pStyle w:val="6"/>
        <w:spacing w:before="140" w:line="360" w:lineRule="auto"/>
        <w:ind w:right="161"/>
        <w:jc w:val="both"/>
      </w:pPr>
      <w:r>
        <w:t>CSS preprocessors such as Sass, LESS, and Stylus extend the capabilities of CSS by introducing features like variables, mixins, nesting, and inheritance. These tools improve code organization, maintainability, and productivity for large-scale projects. Additionally, CSS frameworks like Bootstrap, Foundation, and Bulma provide pre-designed components, grids, and stylesheets to streamline the development process and ensure consistency across projects.</w:t>
      </w:r>
    </w:p>
    <w:p>
      <w:pPr>
        <w:pStyle w:val="11"/>
        <w:numPr>
          <w:ilvl w:val="0"/>
          <w:numId w:val="7"/>
        </w:numPr>
        <w:tabs>
          <w:tab w:val="left" w:pos="360"/>
        </w:tabs>
        <w:spacing w:before="0" w:after="0" w:line="240" w:lineRule="auto"/>
        <w:ind w:left="360" w:right="0" w:hanging="240"/>
        <w:jc w:val="both"/>
        <w:rPr>
          <w:sz w:val="24"/>
        </w:rPr>
      </w:pPr>
      <w:r>
        <w:rPr>
          <w:sz w:val="24"/>
        </w:rPr>
        <w:t>Best</w:t>
      </w:r>
      <w:r>
        <w:rPr>
          <w:spacing w:val="-5"/>
          <w:sz w:val="24"/>
        </w:rPr>
        <w:t xml:space="preserve"> </w:t>
      </w:r>
      <w:r>
        <w:rPr>
          <w:sz w:val="24"/>
        </w:rPr>
        <w:t>Practices</w:t>
      </w:r>
      <w:r>
        <w:rPr>
          <w:spacing w:val="-2"/>
          <w:sz w:val="24"/>
        </w:rPr>
        <w:t xml:space="preserve"> </w:t>
      </w:r>
      <w:r>
        <w:rPr>
          <w:sz w:val="24"/>
        </w:rPr>
        <w:t>and</w:t>
      </w:r>
      <w:r>
        <w:rPr>
          <w:spacing w:val="-3"/>
          <w:sz w:val="24"/>
        </w:rPr>
        <w:t xml:space="preserve"> </w:t>
      </w:r>
      <w:r>
        <w:rPr>
          <w:spacing w:val="-2"/>
          <w:sz w:val="24"/>
        </w:rPr>
        <w:t>Optimization:</w:t>
      </w:r>
    </w:p>
    <w:p>
      <w:pPr>
        <w:pStyle w:val="6"/>
        <w:spacing w:before="140" w:line="360" w:lineRule="auto"/>
        <w:ind w:right="162"/>
        <w:jc w:val="both"/>
      </w:pPr>
      <w:r>
        <w:t>To</w:t>
      </w:r>
      <w:r>
        <w:rPr>
          <w:spacing w:val="-5"/>
        </w:rPr>
        <w:t xml:space="preserve"> </w:t>
      </w:r>
      <w:r>
        <w:t>write</w:t>
      </w:r>
      <w:r>
        <w:rPr>
          <w:spacing w:val="-6"/>
        </w:rPr>
        <w:t xml:space="preserve"> </w:t>
      </w:r>
      <w:r>
        <w:t>efficient</w:t>
      </w:r>
      <w:r>
        <w:rPr>
          <w:spacing w:val="-6"/>
        </w:rPr>
        <w:t xml:space="preserve"> </w:t>
      </w:r>
      <w:r>
        <w:t>and</w:t>
      </w:r>
      <w:r>
        <w:rPr>
          <w:spacing w:val="-1"/>
        </w:rPr>
        <w:t xml:space="preserve"> </w:t>
      </w:r>
      <w:r>
        <w:t>maintainable</w:t>
      </w:r>
      <w:r>
        <w:rPr>
          <w:spacing w:val="-6"/>
        </w:rPr>
        <w:t xml:space="preserve"> </w:t>
      </w:r>
      <w:r>
        <w:t>CSS</w:t>
      </w:r>
      <w:r>
        <w:rPr>
          <w:spacing w:val="-4"/>
        </w:rPr>
        <w:t xml:space="preserve"> </w:t>
      </w:r>
      <w:r>
        <w:t>code,</w:t>
      </w:r>
      <w:r>
        <w:rPr>
          <w:spacing w:val="-5"/>
        </w:rPr>
        <w:t xml:space="preserve"> </w:t>
      </w:r>
      <w:r>
        <w:t>developers</w:t>
      </w:r>
      <w:r>
        <w:rPr>
          <w:spacing w:val="-4"/>
        </w:rPr>
        <w:t xml:space="preserve"> </w:t>
      </w:r>
      <w:r>
        <w:t>should</w:t>
      </w:r>
      <w:r>
        <w:rPr>
          <w:spacing w:val="-5"/>
        </w:rPr>
        <w:t xml:space="preserve"> </w:t>
      </w:r>
      <w:r>
        <w:t>adhere</w:t>
      </w:r>
      <w:r>
        <w:rPr>
          <w:spacing w:val="-6"/>
        </w:rPr>
        <w:t xml:space="preserve"> </w:t>
      </w:r>
      <w:r>
        <w:t>to</w:t>
      </w:r>
      <w:r>
        <w:rPr>
          <w:spacing w:val="-5"/>
        </w:rPr>
        <w:t xml:space="preserve"> </w:t>
      </w:r>
      <w:r>
        <w:t>best</w:t>
      </w:r>
      <w:r>
        <w:rPr>
          <w:spacing w:val="-6"/>
        </w:rPr>
        <w:t xml:space="preserve"> </w:t>
      </w:r>
      <w:r>
        <w:t>practices</w:t>
      </w:r>
      <w:r>
        <w:rPr>
          <w:spacing w:val="-4"/>
        </w:rPr>
        <w:t xml:space="preserve"> </w:t>
      </w:r>
      <w:r>
        <w:t>such</w:t>
      </w:r>
      <w:r>
        <w:rPr>
          <w:spacing w:val="-5"/>
        </w:rPr>
        <w:t xml:space="preserve"> </w:t>
      </w:r>
      <w:r>
        <w:t>as: Use</w:t>
      </w:r>
      <w:r>
        <w:rPr>
          <w:spacing w:val="-5"/>
        </w:rPr>
        <w:t xml:space="preserve"> </w:t>
      </w:r>
      <w:r>
        <w:t>external stylesheets:</w:t>
      </w:r>
      <w:r>
        <w:rPr>
          <w:spacing w:val="-5"/>
        </w:rPr>
        <w:t xml:space="preserve"> </w:t>
      </w:r>
      <w:r>
        <w:t>Separate</w:t>
      </w:r>
      <w:r>
        <w:rPr>
          <w:spacing w:val="-5"/>
        </w:rPr>
        <w:t xml:space="preserve"> </w:t>
      </w:r>
      <w:r>
        <w:t>CSS</w:t>
      </w:r>
      <w:r>
        <w:rPr>
          <w:spacing w:val="-2"/>
        </w:rPr>
        <w:t xml:space="preserve"> </w:t>
      </w:r>
      <w:r>
        <w:t>into external files</w:t>
      </w:r>
      <w:r>
        <w:rPr>
          <w:spacing w:val="-2"/>
        </w:rPr>
        <w:t xml:space="preserve"> </w:t>
      </w:r>
      <w:r>
        <w:t>to</w:t>
      </w:r>
      <w:r>
        <w:rPr>
          <w:spacing w:val="-3"/>
        </w:rPr>
        <w:t xml:space="preserve"> </w:t>
      </w:r>
      <w:r>
        <w:t>facilitate caching,</w:t>
      </w:r>
      <w:r>
        <w:rPr>
          <w:spacing w:val="-3"/>
        </w:rPr>
        <w:t xml:space="preserve"> </w:t>
      </w:r>
      <w:r>
        <w:t>improve</w:t>
      </w:r>
      <w:r>
        <w:rPr>
          <w:spacing w:val="-5"/>
        </w:rPr>
        <w:t xml:space="preserve"> </w:t>
      </w:r>
      <w:r>
        <w:t>page load times, and promote code reuse. Minify and compress CSS: Reduce file size by removing whitespace, comments, and unnecessary characters. Optimize selectors: Avoid overly specific or inefficient</w:t>
      </w:r>
      <w:r>
        <w:rPr>
          <w:spacing w:val="-6"/>
        </w:rPr>
        <w:t xml:space="preserve"> </w:t>
      </w:r>
      <w:r>
        <w:t>selectors</w:t>
      </w:r>
      <w:r>
        <w:rPr>
          <w:spacing w:val="-3"/>
        </w:rPr>
        <w:t xml:space="preserve"> </w:t>
      </w:r>
      <w:r>
        <w:t>that</w:t>
      </w:r>
      <w:r>
        <w:rPr>
          <w:spacing w:val="-6"/>
        </w:rPr>
        <w:t xml:space="preserve"> </w:t>
      </w:r>
      <w:r>
        <w:t>can</w:t>
      </w:r>
      <w:r>
        <w:rPr>
          <w:spacing w:val="-4"/>
        </w:rPr>
        <w:t xml:space="preserve"> </w:t>
      </w:r>
      <w:r>
        <w:t>negatively</w:t>
      </w:r>
      <w:r>
        <w:rPr>
          <w:spacing w:val="-1"/>
        </w:rPr>
        <w:t xml:space="preserve"> </w:t>
      </w:r>
      <w:r>
        <w:t>impact</w:t>
      </w:r>
      <w:r>
        <w:rPr>
          <w:spacing w:val="-6"/>
        </w:rPr>
        <w:t xml:space="preserve"> </w:t>
      </w:r>
      <w:r>
        <w:t>performance.</w:t>
      </w:r>
      <w:r>
        <w:rPr>
          <w:spacing w:val="-4"/>
        </w:rPr>
        <w:t xml:space="preserve"> </w:t>
      </w:r>
      <w:r>
        <w:t>Organize</w:t>
      </w:r>
      <w:r>
        <w:rPr>
          <w:spacing w:val="-6"/>
        </w:rPr>
        <w:t xml:space="preserve"> </w:t>
      </w:r>
      <w:r>
        <w:t>stylesheets:</w:t>
      </w:r>
      <w:r>
        <w:rPr>
          <w:spacing w:val="-6"/>
        </w:rPr>
        <w:t xml:space="preserve"> </w:t>
      </w:r>
      <w:r>
        <w:t>Use</w:t>
      </w:r>
      <w:r>
        <w:rPr>
          <w:spacing w:val="-6"/>
        </w:rPr>
        <w:t xml:space="preserve"> </w:t>
      </w:r>
      <w:r>
        <w:t>consistent naming conventions, group related styles together, and consider modular CSS architectures like BEM (Block, Element, Modifier).</w:t>
      </w:r>
    </w:p>
    <w:p>
      <w:pPr>
        <w:pStyle w:val="11"/>
        <w:numPr>
          <w:ilvl w:val="0"/>
          <w:numId w:val="7"/>
        </w:numPr>
        <w:tabs>
          <w:tab w:val="left" w:pos="360"/>
        </w:tabs>
        <w:spacing w:before="0" w:after="0" w:line="274" w:lineRule="exact"/>
        <w:ind w:left="360" w:right="0" w:hanging="240"/>
        <w:jc w:val="both"/>
        <w:rPr>
          <w:sz w:val="24"/>
        </w:rPr>
      </w:pPr>
      <w:r>
        <w:rPr>
          <w:sz w:val="24"/>
        </w:rPr>
        <w:t>Browser</w:t>
      </w:r>
      <w:r>
        <w:rPr>
          <w:spacing w:val="-4"/>
          <w:sz w:val="24"/>
        </w:rPr>
        <w:t xml:space="preserve"> </w:t>
      </w:r>
      <w:r>
        <w:rPr>
          <w:sz w:val="24"/>
        </w:rPr>
        <w:t>Compatibility and</w:t>
      </w:r>
      <w:r>
        <w:rPr>
          <w:spacing w:val="-3"/>
          <w:sz w:val="24"/>
        </w:rPr>
        <w:t xml:space="preserve"> </w:t>
      </w:r>
      <w:r>
        <w:rPr>
          <w:sz w:val="24"/>
        </w:rPr>
        <w:t>Vendor</w:t>
      </w:r>
      <w:r>
        <w:rPr>
          <w:spacing w:val="-3"/>
          <w:sz w:val="24"/>
        </w:rPr>
        <w:t xml:space="preserve"> </w:t>
      </w:r>
      <w:r>
        <w:rPr>
          <w:spacing w:val="-2"/>
          <w:sz w:val="24"/>
        </w:rPr>
        <w:t>Prefixes:</w:t>
      </w:r>
    </w:p>
    <w:p>
      <w:pPr>
        <w:pStyle w:val="6"/>
        <w:spacing w:before="139" w:line="360" w:lineRule="auto"/>
        <w:ind w:right="159"/>
        <w:jc w:val="both"/>
      </w:pPr>
      <w:r>
        <w:t>One</w:t>
      </w:r>
      <w:r>
        <w:rPr>
          <w:spacing w:val="-10"/>
        </w:rPr>
        <w:t xml:space="preserve"> </w:t>
      </w:r>
      <w:r>
        <w:t>challenge</w:t>
      </w:r>
      <w:r>
        <w:rPr>
          <w:spacing w:val="-5"/>
        </w:rPr>
        <w:t xml:space="preserve"> </w:t>
      </w:r>
      <w:r>
        <w:t>in</w:t>
      </w:r>
      <w:r>
        <w:rPr>
          <w:spacing w:val="-9"/>
        </w:rPr>
        <w:t xml:space="preserve"> </w:t>
      </w:r>
      <w:r>
        <w:t>CSS</w:t>
      </w:r>
      <w:r>
        <w:rPr>
          <w:spacing w:val="-7"/>
        </w:rPr>
        <w:t xml:space="preserve"> </w:t>
      </w:r>
      <w:r>
        <w:t>development</w:t>
      </w:r>
      <w:r>
        <w:rPr>
          <w:spacing w:val="-10"/>
        </w:rPr>
        <w:t xml:space="preserve"> </w:t>
      </w:r>
      <w:r>
        <w:t>is</w:t>
      </w:r>
      <w:r>
        <w:rPr>
          <w:spacing w:val="-2"/>
        </w:rPr>
        <w:t xml:space="preserve"> </w:t>
      </w:r>
      <w:r>
        <w:t>ensuring</w:t>
      </w:r>
      <w:r>
        <w:rPr>
          <w:spacing w:val="-9"/>
        </w:rPr>
        <w:t xml:space="preserve"> </w:t>
      </w:r>
      <w:r>
        <w:t>cross-browser</w:t>
      </w:r>
      <w:r>
        <w:rPr>
          <w:spacing w:val="-9"/>
        </w:rPr>
        <w:t xml:space="preserve"> </w:t>
      </w:r>
      <w:r>
        <w:t>compatibility,</w:t>
      </w:r>
      <w:r>
        <w:rPr>
          <w:spacing w:val="-9"/>
        </w:rPr>
        <w:t xml:space="preserve"> </w:t>
      </w:r>
      <w:r>
        <w:t>as</w:t>
      </w:r>
      <w:r>
        <w:rPr>
          <w:spacing w:val="-7"/>
        </w:rPr>
        <w:t xml:space="preserve"> </w:t>
      </w:r>
      <w:r>
        <w:t>different</w:t>
      </w:r>
      <w:r>
        <w:rPr>
          <w:spacing w:val="-10"/>
        </w:rPr>
        <w:t xml:space="preserve"> </w:t>
      </w:r>
      <w:r>
        <w:t>browsers may</w:t>
      </w:r>
      <w:r>
        <w:rPr>
          <w:spacing w:val="-1"/>
        </w:rPr>
        <w:t xml:space="preserve"> </w:t>
      </w:r>
      <w:r>
        <w:t>interpret</w:t>
      </w:r>
      <w:r>
        <w:rPr>
          <w:spacing w:val="1"/>
        </w:rPr>
        <w:t xml:space="preserve"> </w:t>
      </w:r>
      <w:r>
        <w:t>CSS</w:t>
      </w:r>
      <w:r>
        <w:rPr>
          <w:spacing w:val="4"/>
        </w:rPr>
        <w:t xml:space="preserve"> </w:t>
      </w:r>
      <w:r>
        <w:t>rules</w:t>
      </w:r>
      <w:r>
        <w:rPr>
          <w:spacing w:val="3"/>
        </w:rPr>
        <w:t xml:space="preserve"> </w:t>
      </w:r>
      <w:r>
        <w:t>differently.</w:t>
      </w:r>
      <w:r>
        <w:rPr>
          <w:spacing w:val="2"/>
        </w:rPr>
        <w:t xml:space="preserve"> </w:t>
      </w:r>
      <w:r>
        <w:t>Vendor</w:t>
      </w:r>
      <w:r>
        <w:rPr>
          <w:spacing w:val="2"/>
        </w:rPr>
        <w:t xml:space="preserve"> </w:t>
      </w:r>
      <w:r>
        <w:t>prefixes</w:t>
      </w:r>
      <w:r>
        <w:rPr>
          <w:spacing w:val="4"/>
        </w:rPr>
        <w:t xml:space="preserve"> </w:t>
      </w:r>
      <w:r>
        <w:t>(e.g.,</w:t>
      </w:r>
      <w:r>
        <w:rPr>
          <w:spacing w:val="8"/>
        </w:rPr>
        <w:t xml:space="preserve"> </w:t>
      </w:r>
      <w:r>
        <w:t>-webkit-,</w:t>
      </w:r>
      <w:r>
        <w:rPr>
          <w:spacing w:val="2"/>
        </w:rPr>
        <w:t xml:space="preserve"> </w:t>
      </w:r>
      <w:r>
        <w:t>-moz-,</w:t>
      </w:r>
      <w:r>
        <w:rPr>
          <w:spacing w:val="2"/>
        </w:rPr>
        <w:t xml:space="preserve"> </w:t>
      </w:r>
      <w:r>
        <w:t>-ms-,</w:t>
      </w:r>
      <w:r>
        <w:rPr>
          <w:spacing w:val="2"/>
        </w:rPr>
        <w:t xml:space="preserve"> </w:t>
      </w:r>
      <w:r>
        <w:t>-o-)</w:t>
      </w:r>
      <w:r>
        <w:rPr>
          <w:spacing w:val="2"/>
        </w:rPr>
        <w:t xml:space="preserve"> </w:t>
      </w:r>
      <w:r>
        <w:t>are</w:t>
      </w:r>
      <w:r>
        <w:rPr>
          <w:spacing w:val="1"/>
        </w:rPr>
        <w:t xml:space="preserve"> </w:t>
      </w:r>
      <w:r>
        <w:t>used</w:t>
      </w:r>
      <w:r>
        <w:rPr>
          <w:spacing w:val="7"/>
        </w:rPr>
        <w:t xml:space="preserve"> </w:t>
      </w:r>
      <w:r>
        <w:rPr>
          <w:spacing w:val="-7"/>
        </w:rPr>
        <w:t>to</w:t>
      </w:r>
    </w:p>
    <w:p>
      <w:pPr>
        <w:spacing w:after="0" w:line="360" w:lineRule="auto"/>
        <w:jc w:val="both"/>
        <w:sectPr>
          <w:pgSz w:w="12240" w:h="15840"/>
          <w:pgMar w:top="1380" w:right="1280" w:bottom="280" w:left="1320" w:header="720" w:footer="720" w:gutter="0"/>
          <w:pgNumType w:fmt="decimal"/>
          <w:cols w:space="720" w:num="1"/>
        </w:sectPr>
      </w:pPr>
    </w:p>
    <w:p>
      <w:pPr>
        <w:pStyle w:val="6"/>
        <w:spacing w:before="61" w:line="360" w:lineRule="auto"/>
        <w:ind w:right="166"/>
        <w:jc w:val="both"/>
      </w:pPr>
      <w:r>
        <w:t>apply experimental or browser-specific CSS features, but they require careful management to avoid code bloat and maintainability issues.</w:t>
      </w:r>
    </w:p>
    <w:p>
      <w:pPr>
        <w:pStyle w:val="3"/>
        <w:numPr>
          <w:ilvl w:val="2"/>
          <w:numId w:val="1"/>
        </w:numPr>
        <w:tabs>
          <w:tab w:val="left" w:pos="680"/>
        </w:tabs>
        <w:spacing w:before="5" w:after="0" w:line="240" w:lineRule="auto"/>
        <w:ind w:left="680" w:right="0" w:hanging="560"/>
        <w:jc w:val="both"/>
      </w:pPr>
      <w:r>
        <w:t>JavaScript:</w:t>
      </w:r>
      <w:r>
        <w:rPr>
          <w:spacing w:val="-2"/>
        </w:rPr>
        <w:t xml:space="preserve"> </w:t>
      </w:r>
      <w:r>
        <w:t>A</w:t>
      </w:r>
      <w:r>
        <w:rPr>
          <w:spacing w:val="-4"/>
        </w:rPr>
        <w:t xml:space="preserve"> </w:t>
      </w:r>
      <w:r>
        <w:t>Comprehensive</w:t>
      </w:r>
      <w:r>
        <w:rPr>
          <w:spacing w:val="-2"/>
        </w:rPr>
        <w:t xml:space="preserve"> Overview:</w:t>
      </w:r>
    </w:p>
    <w:p>
      <w:pPr>
        <w:pStyle w:val="6"/>
        <w:spacing w:before="156" w:line="360" w:lineRule="auto"/>
        <w:ind w:right="159"/>
        <w:jc w:val="both"/>
      </w:pPr>
      <w:r>
        <w:t>JavaScript</w:t>
      </w:r>
      <w:r>
        <w:rPr>
          <w:spacing w:val="-11"/>
        </w:rPr>
        <w:t xml:space="preserve"> </w:t>
      </w:r>
      <w:r>
        <w:t>is</w:t>
      </w:r>
      <w:r>
        <w:rPr>
          <w:spacing w:val="-8"/>
        </w:rPr>
        <w:t xml:space="preserve"> </w:t>
      </w:r>
      <w:r>
        <w:t>a</w:t>
      </w:r>
      <w:r>
        <w:rPr>
          <w:spacing w:val="-11"/>
        </w:rPr>
        <w:t xml:space="preserve"> </w:t>
      </w:r>
      <w:r>
        <w:t>versatile</w:t>
      </w:r>
      <w:r>
        <w:rPr>
          <w:spacing w:val="-11"/>
        </w:rPr>
        <w:t xml:space="preserve"> </w:t>
      </w:r>
      <w:r>
        <w:t>programming</w:t>
      </w:r>
      <w:r>
        <w:rPr>
          <w:spacing w:val="-4"/>
        </w:rPr>
        <w:t xml:space="preserve"> </w:t>
      </w:r>
      <w:r>
        <w:t>language</w:t>
      </w:r>
      <w:r>
        <w:rPr>
          <w:spacing w:val="-11"/>
        </w:rPr>
        <w:t xml:space="preserve"> </w:t>
      </w:r>
      <w:r>
        <w:t>primarily</w:t>
      </w:r>
      <w:r>
        <w:rPr>
          <w:spacing w:val="-10"/>
        </w:rPr>
        <w:t xml:space="preserve"> </w:t>
      </w:r>
      <w:r>
        <w:t>used</w:t>
      </w:r>
      <w:r>
        <w:rPr>
          <w:spacing w:val="-10"/>
        </w:rPr>
        <w:t xml:space="preserve"> </w:t>
      </w:r>
      <w:r>
        <w:t>for</w:t>
      </w:r>
      <w:r>
        <w:rPr>
          <w:spacing w:val="-9"/>
        </w:rPr>
        <w:t xml:space="preserve"> </w:t>
      </w:r>
      <w:r>
        <w:t>client-side</w:t>
      </w:r>
      <w:r>
        <w:rPr>
          <w:spacing w:val="-11"/>
        </w:rPr>
        <w:t xml:space="preserve"> </w:t>
      </w:r>
      <w:r>
        <w:t>web</w:t>
      </w:r>
      <w:r>
        <w:rPr>
          <w:spacing w:val="-10"/>
        </w:rPr>
        <w:t xml:space="preserve"> </w:t>
      </w:r>
      <w:r>
        <w:t>development.</w:t>
      </w:r>
      <w:r>
        <w:rPr>
          <w:spacing w:val="-10"/>
        </w:rPr>
        <w:t xml:space="preserve"> </w:t>
      </w:r>
      <w:r>
        <w:t>It is renowned for its flexibility, allowing developers to create dynamic and interactive web pages. Initially</w:t>
      </w:r>
      <w:r>
        <w:rPr>
          <w:spacing w:val="-9"/>
        </w:rPr>
        <w:t xml:space="preserve"> </w:t>
      </w:r>
      <w:r>
        <w:t>developed</w:t>
      </w:r>
      <w:r>
        <w:rPr>
          <w:spacing w:val="-4"/>
        </w:rPr>
        <w:t xml:space="preserve"> </w:t>
      </w:r>
      <w:r>
        <w:t>by</w:t>
      </w:r>
      <w:r>
        <w:rPr>
          <w:spacing w:val="-9"/>
        </w:rPr>
        <w:t xml:space="preserve"> </w:t>
      </w:r>
      <w:r>
        <w:t>Netscape</w:t>
      </w:r>
      <w:r>
        <w:rPr>
          <w:spacing w:val="-10"/>
        </w:rPr>
        <w:t xml:space="preserve"> </w:t>
      </w:r>
      <w:r>
        <w:t>Communications</w:t>
      </w:r>
      <w:r>
        <w:rPr>
          <w:spacing w:val="-2"/>
        </w:rPr>
        <w:t xml:space="preserve"> </w:t>
      </w:r>
      <w:r>
        <w:t>in</w:t>
      </w:r>
      <w:r>
        <w:rPr>
          <w:spacing w:val="-3"/>
        </w:rPr>
        <w:t xml:space="preserve"> </w:t>
      </w:r>
      <w:r>
        <w:t>1995,</w:t>
      </w:r>
      <w:r>
        <w:rPr>
          <w:spacing w:val="-9"/>
        </w:rPr>
        <w:t xml:space="preserve"> </w:t>
      </w:r>
      <w:r>
        <w:t>JavaScript</w:t>
      </w:r>
      <w:r>
        <w:rPr>
          <w:spacing w:val="-10"/>
        </w:rPr>
        <w:t xml:space="preserve"> </w:t>
      </w:r>
      <w:r>
        <w:t>has</w:t>
      </w:r>
      <w:r>
        <w:rPr>
          <w:spacing w:val="-7"/>
        </w:rPr>
        <w:t xml:space="preserve"> </w:t>
      </w:r>
      <w:r>
        <w:t>since</w:t>
      </w:r>
      <w:r>
        <w:rPr>
          <w:spacing w:val="-10"/>
        </w:rPr>
        <w:t xml:space="preserve"> </w:t>
      </w:r>
      <w:r>
        <w:t>become</w:t>
      </w:r>
      <w:r>
        <w:rPr>
          <w:spacing w:val="-10"/>
        </w:rPr>
        <w:t xml:space="preserve"> </w:t>
      </w:r>
      <w:r>
        <w:t>one</w:t>
      </w:r>
      <w:r>
        <w:rPr>
          <w:spacing w:val="-10"/>
        </w:rPr>
        <w:t xml:space="preserve"> </w:t>
      </w:r>
      <w:r>
        <w:t>of</w:t>
      </w:r>
      <w:r>
        <w:rPr>
          <w:spacing w:val="-4"/>
        </w:rPr>
        <w:t xml:space="preserve"> </w:t>
      </w:r>
      <w:r>
        <w:t>the most widely used programming languages on the web.</w:t>
      </w:r>
    </w:p>
    <w:p>
      <w:pPr>
        <w:pStyle w:val="3"/>
        <w:numPr>
          <w:ilvl w:val="0"/>
          <w:numId w:val="8"/>
        </w:numPr>
        <w:tabs>
          <w:tab w:val="left" w:pos="400"/>
        </w:tabs>
        <w:spacing w:before="2" w:after="0" w:line="240" w:lineRule="auto"/>
        <w:ind w:left="400" w:right="0" w:hanging="280"/>
        <w:jc w:val="both"/>
      </w:pPr>
      <w:r>
        <w:t xml:space="preserve">History and </w:t>
      </w:r>
      <w:r>
        <w:rPr>
          <w:spacing w:val="-2"/>
        </w:rPr>
        <w:t>Evolution:</w:t>
      </w:r>
    </w:p>
    <w:p>
      <w:pPr>
        <w:pStyle w:val="6"/>
        <w:spacing w:before="161" w:line="360" w:lineRule="auto"/>
        <w:ind w:right="159"/>
        <w:jc w:val="both"/>
      </w:pPr>
      <w:r>
        <w:t>JavaScript was created by Brendan Eich in just ten days while working at Netscape Communications. It was originally named "LiveScript" but was later renamed "JavaScript" to capitalize on the popularity of Java. Despite the name similarity, JavaScript and Java are distinct languages</w:t>
      </w:r>
      <w:r>
        <w:rPr>
          <w:spacing w:val="-15"/>
        </w:rPr>
        <w:t xml:space="preserve"> </w:t>
      </w:r>
      <w:r>
        <w:t>with</w:t>
      </w:r>
      <w:r>
        <w:rPr>
          <w:spacing w:val="-15"/>
        </w:rPr>
        <w:t xml:space="preserve"> </w:t>
      </w:r>
      <w:r>
        <w:t>different</w:t>
      </w:r>
      <w:r>
        <w:rPr>
          <w:spacing w:val="-15"/>
        </w:rPr>
        <w:t xml:space="preserve"> </w:t>
      </w:r>
      <w:r>
        <w:t>syntax</w:t>
      </w:r>
      <w:r>
        <w:rPr>
          <w:spacing w:val="-15"/>
        </w:rPr>
        <w:t xml:space="preserve"> </w:t>
      </w:r>
      <w:r>
        <w:t>and</w:t>
      </w:r>
      <w:r>
        <w:rPr>
          <w:spacing w:val="-15"/>
        </w:rPr>
        <w:t xml:space="preserve"> </w:t>
      </w:r>
      <w:r>
        <w:t>purposes.</w:t>
      </w:r>
      <w:r>
        <w:rPr>
          <w:spacing w:val="-15"/>
        </w:rPr>
        <w:t xml:space="preserve"> </w:t>
      </w:r>
      <w:r>
        <w:t>Over</w:t>
      </w:r>
      <w:r>
        <w:rPr>
          <w:spacing w:val="-14"/>
        </w:rPr>
        <w:t xml:space="preserve"> </w:t>
      </w:r>
      <w:r>
        <w:t>the</w:t>
      </w:r>
      <w:r>
        <w:rPr>
          <w:spacing w:val="-15"/>
        </w:rPr>
        <w:t xml:space="preserve"> </w:t>
      </w:r>
      <w:r>
        <w:t>years,</w:t>
      </w:r>
      <w:r>
        <w:rPr>
          <w:spacing w:val="-15"/>
        </w:rPr>
        <w:t xml:space="preserve"> </w:t>
      </w:r>
      <w:r>
        <w:t>JavaScript</w:t>
      </w:r>
      <w:r>
        <w:rPr>
          <w:spacing w:val="-15"/>
        </w:rPr>
        <w:t xml:space="preserve"> </w:t>
      </w:r>
      <w:r>
        <w:t>has</w:t>
      </w:r>
      <w:r>
        <w:rPr>
          <w:spacing w:val="-14"/>
        </w:rPr>
        <w:t xml:space="preserve"> </w:t>
      </w:r>
      <w:r>
        <w:t>evolved</w:t>
      </w:r>
      <w:r>
        <w:rPr>
          <w:spacing w:val="-15"/>
        </w:rPr>
        <w:t xml:space="preserve"> </w:t>
      </w:r>
      <w:r>
        <w:t>significantly, with</w:t>
      </w:r>
      <w:r>
        <w:rPr>
          <w:spacing w:val="-11"/>
        </w:rPr>
        <w:t xml:space="preserve"> </w:t>
      </w:r>
      <w:r>
        <w:t>standardized</w:t>
      </w:r>
      <w:r>
        <w:rPr>
          <w:spacing w:val="-9"/>
        </w:rPr>
        <w:t xml:space="preserve"> </w:t>
      </w:r>
      <w:r>
        <w:t>versions</w:t>
      </w:r>
      <w:r>
        <w:rPr>
          <w:spacing w:val="-7"/>
        </w:rPr>
        <w:t xml:space="preserve"> </w:t>
      </w:r>
      <w:r>
        <w:t>such</w:t>
      </w:r>
      <w:r>
        <w:rPr>
          <w:spacing w:val="-3"/>
        </w:rPr>
        <w:t xml:space="preserve"> </w:t>
      </w:r>
      <w:r>
        <w:t>as</w:t>
      </w:r>
      <w:r>
        <w:rPr>
          <w:spacing w:val="-7"/>
        </w:rPr>
        <w:t xml:space="preserve"> </w:t>
      </w:r>
      <w:r>
        <w:t>ECMAScript</w:t>
      </w:r>
      <w:r>
        <w:rPr>
          <w:spacing w:val="-10"/>
        </w:rPr>
        <w:t xml:space="preserve"> </w:t>
      </w:r>
      <w:r>
        <w:t>ensuring</w:t>
      </w:r>
      <w:r>
        <w:rPr>
          <w:spacing w:val="-9"/>
        </w:rPr>
        <w:t xml:space="preserve"> </w:t>
      </w:r>
      <w:r>
        <w:t>compatibility</w:t>
      </w:r>
      <w:r>
        <w:rPr>
          <w:spacing w:val="-3"/>
        </w:rPr>
        <w:t xml:space="preserve"> </w:t>
      </w:r>
      <w:r>
        <w:t>across</w:t>
      </w:r>
      <w:r>
        <w:rPr>
          <w:spacing w:val="-7"/>
        </w:rPr>
        <w:t xml:space="preserve"> </w:t>
      </w:r>
      <w:r>
        <w:t>different</w:t>
      </w:r>
      <w:r>
        <w:rPr>
          <w:spacing w:val="-9"/>
        </w:rPr>
        <w:t xml:space="preserve"> </w:t>
      </w:r>
      <w:r>
        <w:rPr>
          <w:spacing w:val="-2"/>
        </w:rPr>
        <w:t>browsers.</w:t>
      </w:r>
    </w:p>
    <w:p>
      <w:pPr>
        <w:pStyle w:val="3"/>
        <w:numPr>
          <w:ilvl w:val="0"/>
          <w:numId w:val="8"/>
        </w:numPr>
        <w:tabs>
          <w:tab w:val="left" w:pos="400"/>
        </w:tabs>
        <w:spacing w:before="3" w:after="0" w:line="240" w:lineRule="auto"/>
        <w:ind w:left="400" w:right="0" w:hanging="280"/>
        <w:jc w:val="both"/>
      </w:pPr>
      <w:r>
        <w:t>Language</w:t>
      </w:r>
      <w:r>
        <w:rPr>
          <w:spacing w:val="-1"/>
        </w:rPr>
        <w:t xml:space="preserve"> </w:t>
      </w:r>
      <w:r>
        <w:rPr>
          <w:spacing w:val="-2"/>
        </w:rPr>
        <w:t>Features:</w:t>
      </w:r>
    </w:p>
    <w:p>
      <w:pPr>
        <w:pStyle w:val="6"/>
        <w:spacing w:before="156" w:line="360" w:lineRule="auto"/>
        <w:ind w:right="160"/>
        <w:jc w:val="both"/>
      </w:pPr>
      <w:r>
        <w:t>JavaScript is a high-level, interpreted programming language with dynamic typing. It supports both</w:t>
      </w:r>
      <w:r>
        <w:rPr>
          <w:spacing w:val="-10"/>
        </w:rPr>
        <w:t xml:space="preserve"> </w:t>
      </w:r>
      <w:r>
        <w:t>object-oriented</w:t>
      </w:r>
      <w:r>
        <w:rPr>
          <w:spacing w:val="-10"/>
        </w:rPr>
        <w:t xml:space="preserve"> </w:t>
      </w:r>
      <w:r>
        <w:t>and</w:t>
      </w:r>
      <w:r>
        <w:rPr>
          <w:spacing w:val="-10"/>
        </w:rPr>
        <w:t xml:space="preserve"> </w:t>
      </w:r>
      <w:r>
        <w:t>functional</w:t>
      </w:r>
      <w:r>
        <w:rPr>
          <w:spacing w:val="-11"/>
        </w:rPr>
        <w:t xml:space="preserve"> </w:t>
      </w:r>
      <w:r>
        <w:t>programming</w:t>
      </w:r>
      <w:r>
        <w:rPr>
          <w:spacing w:val="-10"/>
        </w:rPr>
        <w:t xml:space="preserve"> </w:t>
      </w:r>
      <w:r>
        <w:t>paradigms,</w:t>
      </w:r>
      <w:r>
        <w:rPr>
          <w:spacing w:val="-10"/>
        </w:rPr>
        <w:t xml:space="preserve"> </w:t>
      </w:r>
      <w:r>
        <w:t>allowing</w:t>
      </w:r>
      <w:r>
        <w:rPr>
          <w:spacing w:val="-10"/>
        </w:rPr>
        <w:t xml:space="preserve"> </w:t>
      </w:r>
      <w:r>
        <w:t>developers</w:t>
      </w:r>
      <w:r>
        <w:rPr>
          <w:spacing w:val="-8"/>
        </w:rPr>
        <w:t xml:space="preserve"> </w:t>
      </w:r>
      <w:r>
        <w:t>to</w:t>
      </w:r>
      <w:r>
        <w:rPr>
          <w:spacing w:val="-10"/>
        </w:rPr>
        <w:t xml:space="preserve"> </w:t>
      </w:r>
      <w:r>
        <w:t>write</w:t>
      </w:r>
      <w:r>
        <w:rPr>
          <w:spacing w:val="-11"/>
        </w:rPr>
        <w:t xml:space="preserve"> </w:t>
      </w:r>
      <w:r>
        <w:t>code</w:t>
      </w:r>
      <w:r>
        <w:rPr>
          <w:spacing w:val="-11"/>
        </w:rPr>
        <w:t xml:space="preserve"> </w:t>
      </w:r>
      <w:r>
        <w:t>in a variety of styles. One of JavaScript's key features is its first-class functions, which enable functions</w:t>
      </w:r>
      <w:r>
        <w:rPr>
          <w:spacing w:val="-12"/>
        </w:rPr>
        <w:t xml:space="preserve"> </w:t>
      </w:r>
      <w:r>
        <w:t>to</w:t>
      </w:r>
      <w:r>
        <w:rPr>
          <w:spacing w:val="-9"/>
        </w:rPr>
        <w:t xml:space="preserve"> </w:t>
      </w:r>
      <w:r>
        <w:t>be</w:t>
      </w:r>
      <w:r>
        <w:rPr>
          <w:spacing w:val="-15"/>
        </w:rPr>
        <w:t xml:space="preserve"> </w:t>
      </w:r>
      <w:r>
        <w:t>treated</w:t>
      </w:r>
      <w:r>
        <w:rPr>
          <w:spacing w:val="-14"/>
        </w:rPr>
        <w:t xml:space="preserve"> </w:t>
      </w:r>
      <w:r>
        <w:t>as</w:t>
      </w:r>
      <w:r>
        <w:rPr>
          <w:spacing w:val="-12"/>
        </w:rPr>
        <w:t xml:space="preserve"> </w:t>
      </w:r>
      <w:r>
        <w:t>values</w:t>
      </w:r>
      <w:r>
        <w:rPr>
          <w:spacing w:val="-12"/>
        </w:rPr>
        <w:t xml:space="preserve"> </w:t>
      </w:r>
      <w:r>
        <w:t>and</w:t>
      </w:r>
      <w:r>
        <w:rPr>
          <w:spacing w:val="-9"/>
        </w:rPr>
        <w:t xml:space="preserve"> </w:t>
      </w:r>
      <w:r>
        <w:t>passed</w:t>
      </w:r>
      <w:r>
        <w:rPr>
          <w:spacing w:val="-14"/>
        </w:rPr>
        <w:t xml:space="preserve"> </w:t>
      </w:r>
      <w:r>
        <w:t>around</w:t>
      </w:r>
      <w:r>
        <w:rPr>
          <w:spacing w:val="-9"/>
        </w:rPr>
        <w:t xml:space="preserve"> </w:t>
      </w:r>
      <w:r>
        <w:t>like</w:t>
      </w:r>
      <w:r>
        <w:rPr>
          <w:spacing w:val="-15"/>
        </w:rPr>
        <w:t xml:space="preserve"> </w:t>
      </w:r>
      <w:r>
        <w:t>any</w:t>
      </w:r>
      <w:r>
        <w:rPr>
          <w:spacing w:val="-14"/>
        </w:rPr>
        <w:t xml:space="preserve"> </w:t>
      </w:r>
      <w:r>
        <w:t>other</w:t>
      </w:r>
      <w:r>
        <w:rPr>
          <w:spacing w:val="-13"/>
        </w:rPr>
        <w:t xml:space="preserve"> </w:t>
      </w:r>
      <w:r>
        <w:t>data</w:t>
      </w:r>
      <w:r>
        <w:rPr>
          <w:spacing w:val="-10"/>
        </w:rPr>
        <w:t xml:space="preserve"> </w:t>
      </w:r>
      <w:r>
        <w:t>type.</w:t>
      </w:r>
      <w:r>
        <w:rPr>
          <w:spacing w:val="-9"/>
        </w:rPr>
        <w:t xml:space="preserve"> </w:t>
      </w:r>
      <w:r>
        <w:t>This</w:t>
      </w:r>
      <w:r>
        <w:rPr>
          <w:spacing w:val="-12"/>
        </w:rPr>
        <w:t xml:space="preserve"> </w:t>
      </w:r>
      <w:r>
        <w:t>makes</w:t>
      </w:r>
      <w:r>
        <w:rPr>
          <w:spacing w:val="-12"/>
        </w:rPr>
        <w:t xml:space="preserve"> </w:t>
      </w:r>
      <w:r>
        <w:t>JavaScript highly</w:t>
      </w:r>
      <w:r>
        <w:rPr>
          <w:spacing w:val="-3"/>
        </w:rPr>
        <w:t xml:space="preserve"> </w:t>
      </w:r>
      <w:r>
        <w:t>expressive</w:t>
      </w:r>
      <w:r>
        <w:rPr>
          <w:spacing w:val="-5"/>
        </w:rPr>
        <w:t xml:space="preserve"> </w:t>
      </w:r>
      <w:r>
        <w:t>and enables</w:t>
      </w:r>
      <w:r>
        <w:rPr>
          <w:spacing w:val="-2"/>
        </w:rPr>
        <w:t xml:space="preserve"> </w:t>
      </w:r>
      <w:r>
        <w:t>powerful programming</w:t>
      </w:r>
      <w:r>
        <w:rPr>
          <w:spacing w:val="-3"/>
        </w:rPr>
        <w:t xml:space="preserve"> </w:t>
      </w:r>
      <w:r>
        <w:t>techniques</w:t>
      </w:r>
      <w:r>
        <w:rPr>
          <w:spacing w:val="-2"/>
        </w:rPr>
        <w:t xml:space="preserve"> </w:t>
      </w:r>
      <w:r>
        <w:t>such as</w:t>
      </w:r>
      <w:r>
        <w:rPr>
          <w:spacing w:val="-2"/>
        </w:rPr>
        <w:t xml:space="preserve"> </w:t>
      </w:r>
      <w:r>
        <w:t>callbacks,</w:t>
      </w:r>
      <w:r>
        <w:rPr>
          <w:spacing w:val="-3"/>
        </w:rPr>
        <w:t xml:space="preserve"> </w:t>
      </w:r>
      <w:r>
        <w:t>closures,</w:t>
      </w:r>
      <w:r>
        <w:rPr>
          <w:spacing w:val="-3"/>
        </w:rPr>
        <w:t xml:space="preserve"> </w:t>
      </w:r>
      <w:r>
        <w:t>and higher-order functions.</w:t>
      </w:r>
    </w:p>
    <w:p>
      <w:pPr>
        <w:pStyle w:val="3"/>
        <w:numPr>
          <w:ilvl w:val="0"/>
          <w:numId w:val="8"/>
        </w:numPr>
        <w:tabs>
          <w:tab w:val="left" w:pos="400"/>
        </w:tabs>
        <w:spacing w:before="4" w:after="0" w:line="240" w:lineRule="auto"/>
        <w:ind w:left="400" w:right="0" w:hanging="280"/>
        <w:jc w:val="both"/>
      </w:pPr>
      <w:r>
        <w:t>Syntax</w:t>
      </w:r>
      <w:r>
        <w:rPr>
          <w:spacing w:val="1"/>
        </w:rPr>
        <w:t xml:space="preserve"> </w:t>
      </w:r>
      <w:r>
        <w:t>and</w:t>
      </w:r>
      <w:r>
        <w:rPr>
          <w:spacing w:val="1"/>
        </w:rPr>
        <w:t xml:space="preserve"> </w:t>
      </w:r>
      <w:r>
        <w:rPr>
          <w:spacing w:val="-2"/>
        </w:rPr>
        <w:t>Semantics:</w:t>
      </w:r>
    </w:p>
    <w:p>
      <w:pPr>
        <w:pStyle w:val="6"/>
        <w:spacing w:before="161" w:line="360" w:lineRule="auto"/>
        <w:ind w:right="163"/>
        <w:jc w:val="both"/>
      </w:pPr>
      <w:r>
        <w:t>JavaScript</w:t>
      </w:r>
      <w:r>
        <w:rPr>
          <w:spacing w:val="-10"/>
        </w:rPr>
        <w:t xml:space="preserve"> </w:t>
      </w:r>
      <w:r>
        <w:t>syntax</w:t>
      </w:r>
      <w:r>
        <w:rPr>
          <w:spacing w:val="-9"/>
        </w:rPr>
        <w:t xml:space="preserve"> </w:t>
      </w:r>
      <w:r>
        <w:t>is</w:t>
      </w:r>
      <w:r>
        <w:rPr>
          <w:spacing w:val="-7"/>
        </w:rPr>
        <w:t xml:space="preserve"> </w:t>
      </w:r>
      <w:r>
        <w:t>similar</w:t>
      </w:r>
      <w:r>
        <w:rPr>
          <w:spacing w:val="-4"/>
        </w:rPr>
        <w:t xml:space="preserve"> </w:t>
      </w:r>
      <w:r>
        <w:t>to</w:t>
      </w:r>
      <w:r>
        <w:rPr>
          <w:spacing w:val="-3"/>
        </w:rPr>
        <w:t xml:space="preserve"> </w:t>
      </w:r>
      <w:r>
        <w:t>that</w:t>
      </w:r>
      <w:r>
        <w:rPr>
          <w:spacing w:val="-5"/>
        </w:rPr>
        <w:t xml:space="preserve"> </w:t>
      </w:r>
      <w:r>
        <w:t>of</w:t>
      </w:r>
      <w:r>
        <w:rPr>
          <w:spacing w:val="-8"/>
        </w:rPr>
        <w:t xml:space="preserve"> </w:t>
      </w:r>
      <w:r>
        <w:t>C</w:t>
      </w:r>
      <w:r>
        <w:rPr>
          <w:spacing w:val="-9"/>
        </w:rPr>
        <w:t xml:space="preserve"> </w:t>
      </w:r>
      <w:r>
        <w:t>and</w:t>
      </w:r>
      <w:r>
        <w:rPr>
          <w:spacing w:val="-4"/>
        </w:rPr>
        <w:t xml:space="preserve"> </w:t>
      </w:r>
      <w:r>
        <w:t>Java,</w:t>
      </w:r>
      <w:r>
        <w:rPr>
          <w:spacing w:val="-3"/>
        </w:rPr>
        <w:t xml:space="preserve"> </w:t>
      </w:r>
      <w:r>
        <w:t>making</w:t>
      </w:r>
      <w:r>
        <w:rPr>
          <w:spacing w:val="-9"/>
        </w:rPr>
        <w:t xml:space="preserve"> </w:t>
      </w:r>
      <w:r>
        <w:t>it</w:t>
      </w:r>
      <w:r>
        <w:rPr>
          <w:spacing w:val="-5"/>
        </w:rPr>
        <w:t xml:space="preserve"> </w:t>
      </w:r>
      <w:r>
        <w:t>relatively</w:t>
      </w:r>
      <w:r>
        <w:rPr>
          <w:spacing w:val="-9"/>
        </w:rPr>
        <w:t xml:space="preserve"> </w:t>
      </w:r>
      <w:r>
        <w:t>easy</w:t>
      </w:r>
      <w:r>
        <w:rPr>
          <w:spacing w:val="-9"/>
        </w:rPr>
        <w:t xml:space="preserve"> </w:t>
      </w:r>
      <w:r>
        <w:t>for</w:t>
      </w:r>
      <w:r>
        <w:rPr>
          <w:spacing w:val="-8"/>
        </w:rPr>
        <w:t xml:space="preserve"> </w:t>
      </w:r>
      <w:r>
        <w:t>developers</w:t>
      </w:r>
      <w:r>
        <w:rPr>
          <w:spacing w:val="-7"/>
        </w:rPr>
        <w:t xml:space="preserve"> </w:t>
      </w:r>
      <w:r>
        <w:t>familiar with those languages to learn. Statements are terminated with semicolons, and variables are declared using the</w:t>
      </w:r>
      <w:r>
        <w:rPr>
          <w:spacing w:val="-1"/>
        </w:rPr>
        <w:t xml:space="preserve"> </w:t>
      </w:r>
      <w:r>
        <w:t>var, let, or const</w:t>
      </w:r>
      <w:r>
        <w:rPr>
          <w:spacing w:val="-1"/>
        </w:rPr>
        <w:t xml:space="preserve"> </w:t>
      </w:r>
      <w:r>
        <w:t>keywords. JavaScript</w:t>
      </w:r>
      <w:r>
        <w:rPr>
          <w:spacing w:val="-1"/>
        </w:rPr>
        <w:t xml:space="preserve"> </w:t>
      </w:r>
      <w:r>
        <w:t>is loosely typed, meaning variables can hold values of any data type and change types dynamically. Objects, arrays, strings, numbers, booleans, and functions are all fundamental data types in JavaScript.</w:t>
      </w:r>
    </w:p>
    <w:p>
      <w:pPr>
        <w:pStyle w:val="3"/>
        <w:numPr>
          <w:ilvl w:val="0"/>
          <w:numId w:val="8"/>
        </w:numPr>
        <w:tabs>
          <w:tab w:val="left" w:pos="400"/>
        </w:tabs>
        <w:spacing w:before="3" w:after="0" w:line="240" w:lineRule="auto"/>
        <w:ind w:left="400" w:right="0" w:hanging="280"/>
        <w:jc w:val="both"/>
      </w:pPr>
      <w:r>
        <w:t>Client-Side Web</w:t>
      </w:r>
      <w:r>
        <w:rPr>
          <w:spacing w:val="1"/>
        </w:rPr>
        <w:t xml:space="preserve"> </w:t>
      </w:r>
      <w:r>
        <w:rPr>
          <w:spacing w:val="-2"/>
        </w:rPr>
        <w:t>Development:</w:t>
      </w:r>
    </w:p>
    <w:p>
      <w:pPr>
        <w:pStyle w:val="6"/>
        <w:spacing w:before="156" w:line="360" w:lineRule="auto"/>
        <w:ind w:right="156"/>
        <w:jc w:val="both"/>
      </w:pPr>
      <w:r>
        <w:t>One of JavaScript's primary uses is client-side web development, where it is embedded directly into HTML pages and executed by the web browser. JavaScript enables dynamic content manipulation,</w:t>
      </w:r>
      <w:r>
        <w:rPr>
          <w:spacing w:val="33"/>
        </w:rPr>
        <w:t xml:space="preserve"> </w:t>
      </w:r>
      <w:r>
        <w:t>event</w:t>
      </w:r>
      <w:r>
        <w:rPr>
          <w:spacing w:val="34"/>
        </w:rPr>
        <w:t xml:space="preserve"> </w:t>
      </w:r>
      <w:r>
        <w:t>handling,</w:t>
      </w:r>
      <w:r>
        <w:rPr>
          <w:spacing w:val="30"/>
        </w:rPr>
        <w:t xml:space="preserve"> </w:t>
      </w:r>
      <w:r>
        <w:t>form</w:t>
      </w:r>
      <w:r>
        <w:rPr>
          <w:spacing w:val="30"/>
        </w:rPr>
        <w:t xml:space="preserve"> </w:t>
      </w:r>
      <w:r>
        <w:t>validation,</w:t>
      </w:r>
      <w:r>
        <w:rPr>
          <w:spacing w:val="36"/>
        </w:rPr>
        <w:t xml:space="preserve"> </w:t>
      </w:r>
      <w:r>
        <w:t>and</w:t>
      </w:r>
      <w:r>
        <w:rPr>
          <w:spacing w:val="35"/>
        </w:rPr>
        <w:t xml:space="preserve"> </w:t>
      </w:r>
      <w:r>
        <w:t>asynchronous</w:t>
      </w:r>
      <w:r>
        <w:rPr>
          <w:spacing w:val="33"/>
        </w:rPr>
        <w:t xml:space="preserve"> </w:t>
      </w:r>
      <w:r>
        <w:t>communication</w:t>
      </w:r>
      <w:r>
        <w:rPr>
          <w:spacing w:val="40"/>
        </w:rPr>
        <w:t xml:space="preserve"> </w:t>
      </w:r>
      <w:r>
        <w:t>with</w:t>
      </w:r>
      <w:r>
        <w:rPr>
          <w:spacing w:val="36"/>
        </w:rPr>
        <w:t xml:space="preserve"> </w:t>
      </w:r>
      <w:r>
        <w:rPr>
          <w:spacing w:val="-2"/>
        </w:rPr>
        <w:t>servers</w:t>
      </w:r>
    </w:p>
    <w:p>
      <w:pPr>
        <w:spacing w:after="0" w:line="360" w:lineRule="auto"/>
        <w:jc w:val="both"/>
        <w:sectPr>
          <w:pgSz w:w="12240" w:h="15840"/>
          <w:pgMar w:top="1380" w:right="1280" w:bottom="280" w:left="1320" w:header="720" w:footer="720" w:gutter="0"/>
          <w:pgNumType w:fmt="decimal"/>
          <w:cols w:space="720" w:num="1"/>
        </w:sectPr>
      </w:pPr>
    </w:p>
    <w:p>
      <w:pPr>
        <w:pStyle w:val="6"/>
        <w:spacing w:before="61" w:line="360" w:lineRule="auto"/>
        <w:ind w:right="166"/>
        <w:jc w:val="both"/>
      </w:pPr>
      <w:r>
        <w:t>using techniques such as AJAX (Asynchronous JavaScript and XML). Modern web applications often rely heavily on JavaScript to provide rich user experiences, with frameworks and libraries such as React, Angular, and Vue.js facilitating complex front-end development.</w:t>
      </w:r>
    </w:p>
    <w:p>
      <w:pPr>
        <w:pStyle w:val="3"/>
        <w:numPr>
          <w:ilvl w:val="0"/>
          <w:numId w:val="8"/>
        </w:numPr>
        <w:tabs>
          <w:tab w:val="left" w:pos="400"/>
        </w:tabs>
        <w:spacing w:before="1" w:after="0" w:line="240" w:lineRule="auto"/>
        <w:ind w:left="400" w:right="0" w:hanging="280"/>
        <w:jc w:val="both"/>
        <w:rPr>
          <w:sz w:val="24"/>
        </w:rPr>
      </w:pPr>
      <w:r>
        <w:t>Server-Side</w:t>
      </w:r>
      <w:r>
        <w:rPr>
          <w:spacing w:val="1"/>
        </w:rPr>
        <w:t xml:space="preserve"> </w:t>
      </w:r>
      <w:r>
        <w:rPr>
          <w:spacing w:val="-2"/>
        </w:rPr>
        <w:t>Development</w:t>
      </w:r>
      <w:r>
        <w:rPr>
          <w:spacing w:val="-2"/>
          <w:sz w:val="24"/>
        </w:rPr>
        <w:t>:</w:t>
      </w:r>
    </w:p>
    <w:p>
      <w:pPr>
        <w:pStyle w:val="6"/>
        <w:spacing w:before="161" w:line="360" w:lineRule="auto"/>
        <w:ind w:right="158"/>
        <w:jc w:val="both"/>
      </w:pPr>
      <w:r>
        <w:t>In addition to client-side development, JavaScript can also be used for server-side development using platforms such as Node.js. Node.js is a</w:t>
      </w:r>
      <w:r>
        <w:rPr>
          <w:spacing w:val="-1"/>
        </w:rPr>
        <w:t xml:space="preserve"> </w:t>
      </w:r>
      <w:r>
        <w:t>runtime</w:t>
      </w:r>
      <w:r>
        <w:rPr>
          <w:spacing w:val="-1"/>
        </w:rPr>
        <w:t xml:space="preserve"> </w:t>
      </w:r>
      <w:r>
        <w:t>environment</w:t>
      </w:r>
      <w:r>
        <w:rPr>
          <w:spacing w:val="-1"/>
        </w:rPr>
        <w:t xml:space="preserve"> </w:t>
      </w:r>
      <w:r>
        <w:t>that</w:t>
      </w:r>
      <w:r>
        <w:rPr>
          <w:spacing w:val="-1"/>
        </w:rPr>
        <w:t xml:space="preserve"> </w:t>
      </w:r>
      <w:r>
        <w:t>allows JavaScript</w:t>
      </w:r>
      <w:r>
        <w:rPr>
          <w:spacing w:val="-1"/>
        </w:rPr>
        <w:t xml:space="preserve"> </w:t>
      </w:r>
      <w:r>
        <w:t>code</w:t>
      </w:r>
      <w:r>
        <w:rPr>
          <w:spacing w:val="-1"/>
        </w:rPr>
        <w:t xml:space="preserve"> </w:t>
      </w:r>
      <w:r>
        <w:t>to be executed outside the browser, enabling developers to build scalable, high-performance server applications</w:t>
      </w:r>
      <w:r>
        <w:rPr>
          <w:spacing w:val="-4"/>
        </w:rPr>
        <w:t xml:space="preserve"> </w:t>
      </w:r>
      <w:r>
        <w:t>using</w:t>
      </w:r>
      <w:r>
        <w:rPr>
          <w:spacing w:val="-5"/>
        </w:rPr>
        <w:t xml:space="preserve"> </w:t>
      </w:r>
      <w:r>
        <w:t>a</w:t>
      </w:r>
      <w:r>
        <w:rPr>
          <w:spacing w:val="-6"/>
        </w:rPr>
        <w:t xml:space="preserve"> </w:t>
      </w:r>
      <w:r>
        <w:t>single</w:t>
      </w:r>
      <w:r>
        <w:rPr>
          <w:spacing w:val="-2"/>
        </w:rPr>
        <w:t xml:space="preserve"> </w:t>
      </w:r>
      <w:r>
        <w:t>language</w:t>
      </w:r>
      <w:r>
        <w:rPr>
          <w:spacing w:val="-6"/>
        </w:rPr>
        <w:t xml:space="preserve"> </w:t>
      </w:r>
      <w:r>
        <w:t>across</w:t>
      </w:r>
      <w:r>
        <w:rPr>
          <w:spacing w:val="-4"/>
        </w:rPr>
        <w:t xml:space="preserve"> </w:t>
      </w:r>
      <w:r>
        <w:t>the</w:t>
      </w:r>
      <w:r>
        <w:rPr>
          <w:spacing w:val="-6"/>
        </w:rPr>
        <w:t xml:space="preserve"> </w:t>
      </w:r>
      <w:r>
        <w:t>entire</w:t>
      </w:r>
      <w:r>
        <w:rPr>
          <w:spacing w:val="-2"/>
        </w:rPr>
        <w:t xml:space="preserve"> </w:t>
      </w:r>
      <w:r>
        <w:t>stack.</w:t>
      </w:r>
      <w:r>
        <w:rPr>
          <w:spacing w:val="-5"/>
        </w:rPr>
        <w:t xml:space="preserve"> </w:t>
      </w:r>
      <w:r>
        <w:t>Node.js</w:t>
      </w:r>
      <w:r>
        <w:rPr>
          <w:spacing w:val="-4"/>
        </w:rPr>
        <w:t xml:space="preserve"> </w:t>
      </w:r>
      <w:r>
        <w:t>utilizes</w:t>
      </w:r>
      <w:r>
        <w:rPr>
          <w:spacing w:val="-4"/>
        </w:rPr>
        <w:t xml:space="preserve"> </w:t>
      </w:r>
      <w:r>
        <w:t>an</w:t>
      </w:r>
      <w:r>
        <w:rPr>
          <w:spacing w:val="-5"/>
        </w:rPr>
        <w:t xml:space="preserve"> </w:t>
      </w:r>
      <w:r>
        <w:t>event-driven,</w:t>
      </w:r>
      <w:r>
        <w:rPr>
          <w:spacing w:val="-5"/>
        </w:rPr>
        <w:t xml:space="preserve"> </w:t>
      </w:r>
      <w:r>
        <w:t>non- blocking I/O model, making it well-suited for building real-time applications and APIs.</w:t>
      </w:r>
    </w:p>
    <w:p>
      <w:pPr>
        <w:pStyle w:val="6"/>
        <w:spacing w:before="142"/>
        <w:ind w:left="0"/>
      </w:pPr>
    </w:p>
    <w:p>
      <w:pPr>
        <w:pStyle w:val="3"/>
        <w:numPr>
          <w:ilvl w:val="0"/>
          <w:numId w:val="8"/>
        </w:numPr>
        <w:tabs>
          <w:tab w:val="left" w:pos="400"/>
        </w:tabs>
        <w:spacing w:before="1" w:after="0" w:line="240" w:lineRule="auto"/>
        <w:ind w:left="400" w:right="0" w:hanging="280"/>
        <w:jc w:val="both"/>
      </w:pPr>
      <w:r>
        <w:t>JavaScript</w:t>
      </w:r>
      <w:r>
        <w:rPr>
          <w:spacing w:val="-2"/>
        </w:rPr>
        <w:t xml:space="preserve"> Engines:</w:t>
      </w:r>
    </w:p>
    <w:p>
      <w:pPr>
        <w:pStyle w:val="6"/>
        <w:spacing w:before="155" w:line="360" w:lineRule="auto"/>
        <w:ind w:right="159"/>
        <w:jc w:val="both"/>
      </w:pPr>
      <w:r>
        <w:t>JavaScript</w:t>
      </w:r>
      <w:r>
        <w:rPr>
          <w:spacing w:val="-15"/>
        </w:rPr>
        <w:t xml:space="preserve"> </w:t>
      </w:r>
      <w:r>
        <w:t>code</w:t>
      </w:r>
      <w:r>
        <w:rPr>
          <w:spacing w:val="-15"/>
        </w:rPr>
        <w:t xml:space="preserve"> </w:t>
      </w:r>
      <w:r>
        <w:t>is</w:t>
      </w:r>
      <w:r>
        <w:rPr>
          <w:spacing w:val="-12"/>
        </w:rPr>
        <w:t xml:space="preserve"> </w:t>
      </w:r>
      <w:r>
        <w:t>executed</w:t>
      </w:r>
      <w:r>
        <w:rPr>
          <w:spacing w:val="-14"/>
        </w:rPr>
        <w:t xml:space="preserve"> </w:t>
      </w:r>
      <w:r>
        <w:t>by</w:t>
      </w:r>
      <w:r>
        <w:rPr>
          <w:spacing w:val="-14"/>
        </w:rPr>
        <w:t xml:space="preserve"> </w:t>
      </w:r>
      <w:r>
        <w:t>JavaScript</w:t>
      </w:r>
      <w:r>
        <w:rPr>
          <w:spacing w:val="-10"/>
        </w:rPr>
        <w:t xml:space="preserve"> </w:t>
      </w:r>
      <w:r>
        <w:t>engines,</w:t>
      </w:r>
      <w:r>
        <w:rPr>
          <w:spacing w:val="-14"/>
        </w:rPr>
        <w:t xml:space="preserve"> </w:t>
      </w:r>
      <w:r>
        <w:t>which</w:t>
      </w:r>
      <w:r>
        <w:rPr>
          <w:spacing w:val="-14"/>
        </w:rPr>
        <w:t xml:space="preserve"> </w:t>
      </w:r>
      <w:r>
        <w:t>are</w:t>
      </w:r>
      <w:r>
        <w:rPr>
          <w:spacing w:val="-10"/>
        </w:rPr>
        <w:t xml:space="preserve"> </w:t>
      </w:r>
      <w:r>
        <w:t>embedded</w:t>
      </w:r>
      <w:r>
        <w:rPr>
          <w:spacing w:val="-14"/>
        </w:rPr>
        <w:t xml:space="preserve"> </w:t>
      </w:r>
      <w:r>
        <w:t>in</w:t>
      </w:r>
      <w:r>
        <w:rPr>
          <w:spacing w:val="-14"/>
        </w:rPr>
        <w:t xml:space="preserve"> </w:t>
      </w:r>
      <w:r>
        <w:t>web</w:t>
      </w:r>
      <w:r>
        <w:rPr>
          <w:spacing w:val="-14"/>
        </w:rPr>
        <w:t xml:space="preserve"> </w:t>
      </w:r>
      <w:r>
        <w:t>browsers</w:t>
      </w:r>
      <w:r>
        <w:rPr>
          <w:spacing w:val="-12"/>
        </w:rPr>
        <w:t xml:space="preserve"> </w:t>
      </w:r>
      <w:r>
        <w:t>and</w:t>
      </w:r>
      <w:r>
        <w:rPr>
          <w:spacing w:val="-14"/>
        </w:rPr>
        <w:t xml:space="preserve"> </w:t>
      </w:r>
      <w:r>
        <w:t>other environments. Each browser has its own JavaScript engine, with notable examples including V8 (used in Google Chrome and Node.js), SpiderMonkey (used in Mozilla Firefox), and JavaScriptCore (used in Safari). These engines translate JavaScript code into machine code for execution,</w:t>
      </w:r>
      <w:r>
        <w:rPr>
          <w:spacing w:val="-5"/>
        </w:rPr>
        <w:t xml:space="preserve"> </w:t>
      </w:r>
      <w:r>
        <w:t>optimizing</w:t>
      </w:r>
      <w:r>
        <w:rPr>
          <w:spacing w:val="-5"/>
        </w:rPr>
        <w:t xml:space="preserve"> </w:t>
      </w:r>
      <w:r>
        <w:t>performance</w:t>
      </w:r>
      <w:r>
        <w:rPr>
          <w:spacing w:val="-2"/>
        </w:rPr>
        <w:t xml:space="preserve"> </w:t>
      </w:r>
      <w:r>
        <w:t>through</w:t>
      </w:r>
      <w:r>
        <w:rPr>
          <w:spacing w:val="-5"/>
        </w:rPr>
        <w:t xml:space="preserve"> </w:t>
      </w:r>
      <w:r>
        <w:t>techniques</w:t>
      </w:r>
      <w:r>
        <w:rPr>
          <w:spacing w:val="-4"/>
        </w:rPr>
        <w:t xml:space="preserve"> </w:t>
      </w:r>
      <w:r>
        <w:t>such</w:t>
      </w:r>
      <w:r>
        <w:rPr>
          <w:spacing w:val="-5"/>
        </w:rPr>
        <w:t xml:space="preserve"> </w:t>
      </w:r>
      <w:r>
        <w:t>as</w:t>
      </w:r>
      <w:r>
        <w:rPr>
          <w:spacing w:val="-4"/>
        </w:rPr>
        <w:t xml:space="preserve"> </w:t>
      </w:r>
      <w:r>
        <w:t>just-in-time</w:t>
      </w:r>
      <w:r>
        <w:rPr>
          <w:spacing w:val="-2"/>
        </w:rPr>
        <w:t xml:space="preserve"> </w:t>
      </w:r>
      <w:r>
        <w:t>(JIT)</w:t>
      </w:r>
      <w:r>
        <w:rPr>
          <w:spacing w:val="-5"/>
        </w:rPr>
        <w:t xml:space="preserve"> </w:t>
      </w:r>
      <w:r>
        <w:t>compilation</w:t>
      </w:r>
      <w:r>
        <w:rPr>
          <w:spacing w:val="-1"/>
        </w:rPr>
        <w:t xml:space="preserve"> </w:t>
      </w:r>
      <w:r>
        <w:t>and bytecode interpretation.</w:t>
      </w:r>
    </w:p>
    <w:p>
      <w:pPr>
        <w:pStyle w:val="3"/>
        <w:numPr>
          <w:ilvl w:val="0"/>
          <w:numId w:val="8"/>
        </w:numPr>
        <w:tabs>
          <w:tab w:val="left" w:pos="400"/>
        </w:tabs>
        <w:spacing w:before="5" w:after="0" w:line="240" w:lineRule="auto"/>
        <w:ind w:left="400" w:right="0" w:hanging="280"/>
        <w:jc w:val="both"/>
      </w:pPr>
      <w:r>
        <w:t>ECMAScript</w:t>
      </w:r>
      <w:r>
        <w:rPr>
          <w:spacing w:val="-4"/>
        </w:rPr>
        <w:t xml:space="preserve"> </w:t>
      </w:r>
      <w:r>
        <w:rPr>
          <w:spacing w:val="-2"/>
        </w:rPr>
        <w:t>Standards:</w:t>
      </w:r>
    </w:p>
    <w:p>
      <w:pPr>
        <w:pStyle w:val="6"/>
        <w:spacing w:before="160" w:line="360" w:lineRule="auto"/>
        <w:ind w:right="157"/>
        <w:jc w:val="both"/>
      </w:pPr>
      <w:r>
        <w:t>JavaScript is standardized by the Ecma International standards organization through the ECMAScript specification. ECMAScript defines the syntax, semantics, and core features of the language, ensuring consistency and interoperability across different implementations. New versions of ECMAScript are released periodically, introducing new language features, syntax enhancements, and improvements to existing functionality. ECMAScript 6 (ES6), also known as ECMAScript 2015, was a major update that introduced significant language enhancements such as arrow functions, classes, template literals, and the let and const keywords.</w:t>
      </w:r>
    </w:p>
    <w:p>
      <w:pPr>
        <w:pStyle w:val="3"/>
        <w:numPr>
          <w:ilvl w:val="0"/>
          <w:numId w:val="8"/>
        </w:numPr>
        <w:tabs>
          <w:tab w:val="left" w:pos="400"/>
        </w:tabs>
        <w:spacing w:before="1" w:after="0" w:line="240" w:lineRule="auto"/>
        <w:ind w:left="400" w:right="0" w:hanging="280"/>
        <w:jc w:val="both"/>
      </w:pPr>
      <w:r>
        <w:t>Tools</w:t>
      </w:r>
      <w:r>
        <w:rPr>
          <w:spacing w:val="-2"/>
        </w:rPr>
        <w:t xml:space="preserve"> </w:t>
      </w:r>
      <w:r>
        <w:t>and</w:t>
      </w:r>
      <w:r>
        <w:rPr>
          <w:spacing w:val="-2"/>
        </w:rPr>
        <w:t xml:space="preserve"> </w:t>
      </w:r>
      <w:r>
        <w:t xml:space="preserve">Development </w:t>
      </w:r>
      <w:r>
        <w:rPr>
          <w:spacing w:val="-2"/>
        </w:rPr>
        <w:t>Environment:</w:t>
      </w:r>
    </w:p>
    <w:p>
      <w:pPr>
        <w:pStyle w:val="6"/>
        <w:spacing w:before="161" w:line="360" w:lineRule="auto"/>
        <w:ind w:right="161"/>
        <w:jc w:val="both"/>
      </w:pPr>
      <w:r>
        <w:t>Developers use a variety of tools and environments to write, test, and debug JavaScript code. Integrated development environments (IDEs) such as Visual Studio Code, Sublime Text, and Atom</w:t>
      </w:r>
      <w:r>
        <w:rPr>
          <w:spacing w:val="-1"/>
        </w:rPr>
        <w:t xml:space="preserve"> </w:t>
      </w:r>
      <w:r>
        <w:t>provide</w:t>
      </w:r>
      <w:r>
        <w:rPr>
          <w:spacing w:val="-1"/>
        </w:rPr>
        <w:t xml:space="preserve"> </w:t>
      </w:r>
      <w:r>
        <w:t>features such as syntax highlighting, code</w:t>
      </w:r>
      <w:r>
        <w:rPr>
          <w:spacing w:val="-1"/>
        </w:rPr>
        <w:t xml:space="preserve"> </w:t>
      </w:r>
      <w:r>
        <w:t>completion, and debugging capabilities. Version</w:t>
      </w:r>
      <w:r>
        <w:rPr>
          <w:spacing w:val="64"/>
        </w:rPr>
        <w:t xml:space="preserve"> </w:t>
      </w:r>
      <w:r>
        <w:t>control</w:t>
      </w:r>
      <w:r>
        <w:rPr>
          <w:spacing w:val="69"/>
        </w:rPr>
        <w:t xml:space="preserve"> </w:t>
      </w:r>
      <w:r>
        <w:t>systems</w:t>
      </w:r>
      <w:r>
        <w:rPr>
          <w:spacing w:val="73"/>
        </w:rPr>
        <w:t xml:space="preserve"> </w:t>
      </w:r>
      <w:r>
        <w:t>like</w:t>
      </w:r>
      <w:r>
        <w:rPr>
          <w:spacing w:val="74"/>
        </w:rPr>
        <w:t xml:space="preserve"> </w:t>
      </w:r>
      <w:r>
        <w:t>Git</w:t>
      </w:r>
      <w:r>
        <w:rPr>
          <w:spacing w:val="69"/>
        </w:rPr>
        <w:t xml:space="preserve"> </w:t>
      </w:r>
      <w:r>
        <w:t>are</w:t>
      </w:r>
      <w:r>
        <w:rPr>
          <w:spacing w:val="70"/>
        </w:rPr>
        <w:t xml:space="preserve"> </w:t>
      </w:r>
      <w:r>
        <w:t>commonly</w:t>
      </w:r>
      <w:r>
        <w:rPr>
          <w:spacing w:val="76"/>
        </w:rPr>
        <w:t xml:space="preserve"> </w:t>
      </w:r>
      <w:r>
        <w:t>used</w:t>
      </w:r>
      <w:r>
        <w:rPr>
          <w:spacing w:val="66"/>
        </w:rPr>
        <w:t xml:space="preserve"> </w:t>
      </w:r>
      <w:r>
        <w:t>for</w:t>
      </w:r>
      <w:r>
        <w:rPr>
          <w:spacing w:val="66"/>
        </w:rPr>
        <w:t xml:space="preserve"> </w:t>
      </w:r>
      <w:r>
        <w:t>managing</w:t>
      </w:r>
      <w:r>
        <w:rPr>
          <w:spacing w:val="71"/>
        </w:rPr>
        <w:t xml:space="preserve"> </w:t>
      </w:r>
      <w:r>
        <w:t>code</w:t>
      </w:r>
      <w:r>
        <w:rPr>
          <w:spacing w:val="69"/>
        </w:rPr>
        <w:t xml:space="preserve"> </w:t>
      </w:r>
      <w:r>
        <w:t>repositories</w:t>
      </w:r>
      <w:r>
        <w:rPr>
          <w:spacing w:val="69"/>
        </w:rPr>
        <w:t xml:space="preserve"> </w:t>
      </w:r>
      <w:r>
        <w:rPr>
          <w:spacing w:val="-5"/>
        </w:rPr>
        <w:t>and</w:t>
      </w:r>
    </w:p>
    <w:p>
      <w:pPr>
        <w:spacing w:after="0" w:line="360" w:lineRule="auto"/>
        <w:jc w:val="both"/>
        <w:sectPr>
          <w:pgSz w:w="12240" w:h="15840"/>
          <w:pgMar w:top="1380" w:right="1280" w:bottom="280" w:left="1320" w:header="720" w:footer="720" w:gutter="0"/>
          <w:pgNumType w:fmt="decimal"/>
          <w:cols w:space="720" w:num="1"/>
        </w:sectPr>
      </w:pPr>
    </w:p>
    <w:p>
      <w:pPr>
        <w:pStyle w:val="6"/>
        <w:spacing w:before="61" w:line="360" w:lineRule="auto"/>
        <w:ind w:right="162"/>
        <w:jc w:val="both"/>
      </w:pPr>
      <w:r>
        <w:t>collaborating</w:t>
      </w:r>
      <w:r>
        <w:rPr>
          <w:spacing w:val="-6"/>
        </w:rPr>
        <w:t xml:space="preserve"> </w:t>
      </w:r>
      <w:r>
        <w:t>with</w:t>
      </w:r>
      <w:r>
        <w:rPr>
          <w:spacing w:val="-6"/>
        </w:rPr>
        <w:t xml:space="preserve"> </w:t>
      </w:r>
      <w:r>
        <w:t>other</w:t>
      </w:r>
      <w:r>
        <w:rPr>
          <w:spacing w:val="-6"/>
        </w:rPr>
        <w:t xml:space="preserve"> </w:t>
      </w:r>
      <w:r>
        <w:t>developers.</w:t>
      </w:r>
      <w:r>
        <w:rPr>
          <w:spacing w:val="-6"/>
        </w:rPr>
        <w:t xml:space="preserve"> </w:t>
      </w:r>
      <w:r>
        <w:t>JavaScript</w:t>
      </w:r>
      <w:r>
        <w:rPr>
          <w:spacing w:val="-8"/>
        </w:rPr>
        <w:t xml:space="preserve"> </w:t>
      </w:r>
      <w:r>
        <w:t>frameworks</w:t>
      </w:r>
      <w:r>
        <w:rPr>
          <w:spacing w:val="-5"/>
        </w:rPr>
        <w:t xml:space="preserve"> </w:t>
      </w:r>
      <w:r>
        <w:t>and</w:t>
      </w:r>
      <w:r>
        <w:rPr>
          <w:spacing w:val="-6"/>
        </w:rPr>
        <w:t xml:space="preserve"> </w:t>
      </w:r>
      <w:r>
        <w:t>libraries,</w:t>
      </w:r>
      <w:r>
        <w:rPr>
          <w:spacing w:val="-6"/>
        </w:rPr>
        <w:t xml:space="preserve"> </w:t>
      </w:r>
      <w:r>
        <w:t>such</w:t>
      </w:r>
      <w:r>
        <w:rPr>
          <w:spacing w:val="-6"/>
        </w:rPr>
        <w:t xml:space="preserve"> </w:t>
      </w:r>
      <w:r>
        <w:t>as</w:t>
      </w:r>
      <w:r>
        <w:rPr>
          <w:spacing w:val="-5"/>
        </w:rPr>
        <w:t xml:space="preserve"> </w:t>
      </w:r>
      <w:r>
        <w:t>React,</w:t>
      </w:r>
      <w:r>
        <w:rPr>
          <w:spacing w:val="-6"/>
        </w:rPr>
        <w:t xml:space="preserve"> </w:t>
      </w:r>
      <w:r>
        <w:t>Angular, and Vue.js, help streamline development by providing pre-built components, state management, and routing functionality.</w:t>
      </w:r>
    </w:p>
    <w:p>
      <w:pPr>
        <w:pStyle w:val="3"/>
        <w:numPr>
          <w:ilvl w:val="0"/>
          <w:numId w:val="8"/>
        </w:numPr>
        <w:tabs>
          <w:tab w:val="left" w:pos="400"/>
        </w:tabs>
        <w:spacing w:before="1" w:after="0" w:line="240" w:lineRule="auto"/>
        <w:ind w:left="400" w:right="0" w:hanging="280"/>
        <w:jc w:val="both"/>
      </w:pPr>
      <w:r>
        <w:t>Best</w:t>
      </w:r>
      <w:r>
        <w:rPr>
          <w:spacing w:val="-1"/>
        </w:rPr>
        <w:t xml:space="preserve"> </w:t>
      </w:r>
      <w:r>
        <w:t>Practices</w:t>
      </w:r>
      <w:r>
        <w:rPr>
          <w:spacing w:val="-2"/>
        </w:rPr>
        <w:t xml:space="preserve"> </w:t>
      </w:r>
      <w:r>
        <w:t>and</w:t>
      </w:r>
      <w:r>
        <w:rPr>
          <w:spacing w:val="-2"/>
        </w:rPr>
        <w:t xml:space="preserve"> </w:t>
      </w:r>
      <w:r>
        <w:t>Performance</w:t>
      </w:r>
      <w:r>
        <w:rPr>
          <w:spacing w:val="-1"/>
        </w:rPr>
        <w:t xml:space="preserve"> </w:t>
      </w:r>
      <w:r>
        <w:rPr>
          <w:spacing w:val="-2"/>
        </w:rPr>
        <w:t>Optimization:</w:t>
      </w:r>
    </w:p>
    <w:p>
      <w:pPr>
        <w:pStyle w:val="6"/>
        <w:spacing w:before="161" w:line="360" w:lineRule="auto"/>
        <w:ind w:right="160"/>
        <w:jc w:val="both"/>
      </w:pPr>
      <w:r>
        <w:t>Writing efficient and maintainable JavaScript code requires adherence to best practices and performance optimization techniques. These include minimizing DOM manipulation, reducing HTTP requests, bundling and minifying code, caching resources, and implementing lazy loading where appropriate. Code quality tools such as ESLint and Prettier can help enforce coding standards and identify potential issues early in the development process.</w:t>
      </w:r>
    </w:p>
    <w:p>
      <w:pPr>
        <w:pStyle w:val="3"/>
        <w:numPr>
          <w:ilvl w:val="0"/>
          <w:numId w:val="8"/>
        </w:numPr>
        <w:tabs>
          <w:tab w:val="left" w:pos="540"/>
        </w:tabs>
        <w:spacing w:before="4" w:after="0" w:line="240" w:lineRule="auto"/>
        <w:ind w:left="540" w:right="0" w:hanging="420"/>
        <w:jc w:val="both"/>
      </w:pPr>
      <w:r>
        <w:t>Future</w:t>
      </w:r>
      <w:r>
        <w:rPr>
          <w:spacing w:val="1"/>
        </w:rPr>
        <w:t xml:space="preserve"> </w:t>
      </w:r>
      <w:r>
        <w:t>Trends</w:t>
      </w:r>
      <w:r>
        <w:rPr>
          <w:spacing w:val="2"/>
        </w:rPr>
        <w:t xml:space="preserve"> </w:t>
      </w:r>
      <w:r>
        <w:t>and</w:t>
      </w:r>
      <w:r>
        <w:rPr>
          <w:spacing w:val="1"/>
        </w:rPr>
        <w:t xml:space="preserve"> </w:t>
      </w:r>
      <w:r>
        <w:rPr>
          <w:spacing w:val="-2"/>
        </w:rPr>
        <w:t>Developments:</w:t>
      </w:r>
    </w:p>
    <w:p>
      <w:pPr>
        <w:pStyle w:val="6"/>
        <w:spacing w:before="160" w:line="360" w:lineRule="auto"/>
        <w:ind w:right="161"/>
        <w:jc w:val="both"/>
      </w:pPr>
      <w:r>
        <w:t>The JavaScript ecosystem continues to evolve rapidly, with new tools, frameworks, and libraries emerging regularly. As web applications become more complex and demanding, trends such as serverless architecture, progressive web apps (PWAs), and web components are gaining traction. Additionally, advancements in browser technologies, such as Web Assembly and WebGPU, promise to further enhance the capabilities and performance of web applications.</w:t>
      </w:r>
    </w:p>
    <w:sectPr>
      <w:pgSz w:w="12240" w:h="15840"/>
      <w:pgMar w:top="1380" w:right="1280" w:bottom="280" w:left="1320" w:header="720" w:footer="720" w:gutter="0"/>
      <w:pgNumType w:fmt="decimal"/>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zSVju0AAAAAUBAAAP&#10;AAAAAAAAAAEAIAAAACIAAABkcnMvZG93bnJldi54bWxQSwECFAAUAAAACACHTuJAXC3l+iACAABg&#10;BAAADgAAAAAAAAABACAAAAAfAQAAZHJzL2Uyb0RvYy54bWxQSwUGAAAAAAYABgBZAQAAsQUAAAAA&#10;">
              <v:fill on="f" focussize="0,0"/>
              <v:stroke on="f" weight="0.5pt"/>
              <v:imagedata o:title=""/>
              <o:lock v:ext="edit" aspectratio="f"/>
              <v:textbox inset="0mm,0mm,0mm,0mm" style="mso-fit-shape-to-text:t;">
                <w:txbxContent>
                  <w:p>
                    <w:pPr>
                      <w:pStyle w:val="7"/>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5E306ED"/>
    <w:multiLevelType w:val="multilevel"/>
    <w:tmpl w:val="B5E306ED"/>
    <w:lvl w:ilvl="0" w:tentative="0">
      <w:start w:val="1"/>
      <w:numFmt w:val="decimal"/>
      <w:lvlText w:val="%1."/>
      <w:lvlJc w:val="left"/>
      <w:pPr>
        <w:ind w:left="331" w:hanging="211"/>
        <w:jc w:val="left"/>
      </w:pPr>
      <w:rPr>
        <w:rFonts w:hint="default" w:ascii="Times New Roman" w:hAnsi="Times New Roman" w:eastAsia="Times New Roman" w:cs="Times New Roman"/>
        <w:b w:val="0"/>
        <w:bCs w:val="0"/>
        <w:i w:val="0"/>
        <w:iCs w:val="0"/>
        <w:spacing w:val="0"/>
        <w:w w:val="97"/>
        <w:sz w:val="26"/>
        <w:szCs w:val="26"/>
        <w:lang w:val="en-US" w:eastAsia="en-US" w:bidi="ar-SA"/>
      </w:rPr>
    </w:lvl>
    <w:lvl w:ilvl="1" w:tentative="0">
      <w:start w:val="1"/>
      <w:numFmt w:val="decimal"/>
      <w:lvlText w:val="%2."/>
      <w:lvlJc w:val="left"/>
      <w:pPr>
        <w:ind w:left="360" w:hanging="240"/>
        <w:jc w:val="left"/>
      </w:pPr>
      <w:rPr>
        <w:rFonts w:hint="default"/>
        <w:spacing w:val="0"/>
        <w:w w:val="88"/>
        <w:lang w:val="en-US" w:eastAsia="en-US" w:bidi="ar-SA"/>
      </w:rPr>
    </w:lvl>
    <w:lvl w:ilvl="2" w:tentative="0">
      <w:start w:val="0"/>
      <w:numFmt w:val="bullet"/>
      <w:lvlText w:val="o"/>
      <w:lvlJc w:val="left"/>
      <w:pPr>
        <w:ind w:left="100" w:hanging="361"/>
      </w:pPr>
      <w:rPr>
        <w:rFonts w:hint="default" w:ascii="Courier New" w:hAnsi="Courier New" w:eastAsia="Courier New" w:cs="Courier New"/>
        <w:b w:val="0"/>
        <w:bCs w:val="0"/>
        <w:i w:val="0"/>
        <w:iCs w:val="0"/>
        <w:spacing w:val="0"/>
        <w:w w:val="100"/>
        <w:sz w:val="24"/>
        <w:szCs w:val="24"/>
        <w:lang w:val="en-US" w:eastAsia="en-US" w:bidi="ar-SA"/>
      </w:rPr>
    </w:lvl>
    <w:lvl w:ilvl="3" w:tentative="0">
      <w:start w:val="0"/>
      <w:numFmt w:val="bullet"/>
      <w:lvlText w:val="•"/>
      <w:lvlJc w:val="left"/>
      <w:pPr>
        <w:ind w:left="360" w:hanging="361"/>
      </w:pPr>
      <w:rPr>
        <w:rFonts w:hint="default"/>
        <w:lang w:val="en-US" w:eastAsia="en-US" w:bidi="ar-SA"/>
      </w:rPr>
    </w:lvl>
    <w:lvl w:ilvl="4" w:tentative="0">
      <w:start w:val="0"/>
      <w:numFmt w:val="bullet"/>
      <w:lvlText w:val="•"/>
      <w:lvlJc w:val="left"/>
      <w:pPr>
        <w:ind w:left="1685" w:hanging="361"/>
      </w:pPr>
      <w:rPr>
        <w:rFonts w:hint="default"/>
        <w:lang w:val="en-US" w:eastAsia="en-US" w:bidi="ar-SA"/>
      </w:rPr>
    </w:lvl>
    <w:lvl w:ilvl="5" w:tentative="0">
      <w:start w:val="0"/>
      <w:numFmt w:val="bullet"/>
      <w:lvlText w:val="•"/>
      <w:lvlJc w:val="left"/>
      <w:pPr>
        <w:ind w:left="3011" w:hanging="361"/>
      </w:pPr>
      <w:rPr>
        <w:rFonts w:hint="default"/>
        <w:lang w:val="en-US" w:eastAsia="en-US" w:bidi="ar-SA"/>
      </w:rPr>
    </w:lvl>
    <w:lvl w:ilvl="6" w:tentative="0">
      <w:start w:val="0"/>
      <w:numFmt w:val="bullet"/>
      <w:lvlText w:val="•"/>
      <w:lvlJc w:val="left"/>
      <w:pPr>
        <w:ind w:left="4337" w:hanging="361"/>
      </w:pPr>
      <w:rPr>
        <w:rFonts w:hint="default"/>
        <w:lang w:val="en-US" w:eastAsia="en-US" w:bidi="ar-SA"/>
      </w:rPr>
    </w:lvl>
    <w:lvl w:ilvl="7" w:tentative="0">
      <w:start w:val="0"/>
      <w:numFmt w:val="bullet"/>
      <w:lvlText w:val="•"/>
      <w:lvlJc w:val="left"/>
      <w:pPr>
        <w:ind w:left="5662" w:hanging="361"/>
      </w:pPr>
      <w:rPr>
        <w:rFonts w:hint="default"/>
        <w:lang w:val="en-US" w:eastAsia="en-US" w:bidi="ar-SA"/>
      </w:rPr>
    </w:lvl>
    <w:lvl w:ilvl="8" w:tentative="0">
      <w:start w:val="0"/>
      <w:numFmt w:val="bullet"/>
      <w:lvlText w:val="•"/>
      <w:lvlJc w:val="left"/>
      <w:pPr>
        <w:ind w:left="6988" w:hanging="361"/>
      </w:pPr>
      <w:rPr>
        <w:rFonts w:hint="default"/>
        <w:lang w:val="en-US" w:eastAsia="en-US" w:bidi="ar-SA"/>
      </w:rPr>
    </w:lvl>
  </w:abstractNum>
  <w:abstractNum w:abstractNumId="1">
    <w:nsid w:val="BF205925"/>
    <w:multiLevelType w:val="multilevel"/>
    <w:tmpl w:val="BF205925"/>
    <w:lvl w:ilvl="0" w:tentative="0">
      <w:start w:val="1"/>
      <w:numFmt w:val="decimal"/>
      <w:lvlText w:val="%1."/>
      <w:lvlJc w:val="left"/>
      <w:pPr>
        <w:ind w:left="331" w:hanging="211"/>
        <w:jc w:val="right"/>
      </w:pPr>
      <w:rPr>
        <w:rFonts w:hint="default" w:ascii="Times New Roman" w:hAnsi="Times New Roman" w:eastAsia="Times New Roman" w:cs="Times New Roman"/>
        <w:b w:val="0"/>
        <w:bCs w:val="0"/>
        <w:i w:val="0"/>
        <w:iCs w:val="0"/>
        <w:spacing w:val="0"/>
        <w:w w:val="97"/>
        <w:sz w:val="26"/>
        <w:szCs w:val="26"/>
        <w:lang w:val="en-US" w:eastAsia="en-US" w:bidi="ar-SA"/>
      </w:rPr>
    </w:lvl>
    <w:lvl w:ilvl="1" w:tentative="0">
      <w:start w:val="0"/>
      <w:numFmt w:val="bullet"/>
      <w:lvlText w:val="•"/>
      <w:lvlJc w:val="left"/>
      <w:pPr>
        <w:ind w:left="1270" w:hanging="211"/>
      </w:pPr>
      <w:rPr>
        <w:rFonts w:hint="default"/>
        <w:lang w:val="en-US" w:eastAsia="en-US" w:bidi="ar-SA"/>
      </w:rPr>
    </w:lvl>
    <w:lvl w:ilvl="2" w:tentative="0">
      <w:start w:val="0"/>
      <w:numFmt w:val="bullet"/>
      <w:lvlText w:val="•"/>
      <w:lvlJc w:val="left"/>
      <w:pPr>
        <w:ind w:left="2200" w:hanging="211"/>
      </w:pPr>
      <w:rPr>
        <w:rFonts w:hint="default"/>
        <w:lang w:val="en-US" w:eastAsia="en-US" w:bidi="ar-SA"/>
      </w:rPr>
    </w:lvl>
    <w:lvl w:ilvl="3" w:tentative="0">
      <w:start w:val="0"/>
      <w:numFmt w:val="bullet"/>
      <w:lvlText w:val="•"/>
      <w:lvlJc w:val="left"/>
      <w:pPr>
        <w:ind w:left="3130" w:hanging="211"/>
      </w:pPr>
      <w:rPr>
        <w:rFonts w:hint="default"/>
        <w:lang w:val="en-US" w:eastAsia="en-US" w:bidi="ar-SA"/>
      </w:rPr>
    </w:lvl>
    <w:lvl w:ilvl="4" w:tentative="0">
      <w:start w:val="0"/>
      <w:numFmt w:val="bullet"/>
      <w:lvlText w:val="•"/>
      <w:lvlJc w:val="left"/>
      <w:pPr>
        <w:ind w:left="4060" w:hanging="211"/>
      </w:pPr>
      <w:rPr>
        <w:rFonts w:hint="default"/>
        <w:lang w:val="en-US" w:eastAsia="en-US" w:bidi="ar-SA"/>
      </w:rPr>
    </w:lvl>
    <w:lvl w:ilvl="5" w:tentative="0">
      <w:start w:val="0"/>
      <w:numFmt w:val="bullet"/>
      <w:lvlText w:val="•"/>
      <w:lvlJc w:val="left"/>
      <w:pPr>
        <w:ind w:left="4990" w:hanging="211"/>
      </w:pPr>
      <w:rPr>
        <w:rFonts w:hint="default"/>
        <w:lang w:val="en-US" w:eastAsia="en-US" w:bidi="ar-SA"/>
      </w:rPr>
    </w:lvl>
    <w:lvl w:ilvl="6" w:tentative="0">
      <w:start w:val="0"/>
      <w:numFmt w:val="bullet"/>
      <w:lvlText w:val="•"/>
      <w:lvlJc w:val="left"/>
      <w:pPr>
        <w:ind w:left="5920" w:hanging="211"/>
      </w:pPr>
      <w:rPr>
        <w:rFonts w:hint="default"/>
        <w:lang w:val="en-US" w:eastAsia="en-US" w:bidi="ar-SA"/>
      </w:rPr>
    </w:lvl>
    <w:lvl w:ilvl="7" w:tentative="0">
      <w:start w:val="0"/>
      <w:numFmt w:val="bullet"/>
      <w:lvlText w:val="•"/>
      <w:lvlJc w:val="left"/>
      <w:pPr>
        <w:ind w:left="6850" w:hanging="211"/>
      </w:pPr>
      <w:rPr>
        <w:rFonts w:hint="default"/>
        <w:lang w:val="en-US" w:eastAsia="en-US" w:bidi="ar-SA"/>
      </w:rPr>
    </w:lvl>
    <w:lvl w:ilvl="8" w:tentative="0">
      <w:start w:val="0"/>
      <w:numFmt w:val="bullet"/>
      <w:lvlText w:val="•"/>
      <w:lvlJc w:val="left"/>
      <w:pPr>
        <w:ind w:left="7780" w:hanging="211"/>
      </w:pPr>
      <w:rPr>
        <w:rFonts w:hint="default"/>
        <w:lang w:val="en-US" w:eastAsia="en-US" w:bidi="ar-SA"/>
      </w:rPr>
    </w:lvl>
  </w:abstractNum>
  <w:abstractNum w:abstractNumId="2">
    <w:nsid w:val="CF092B84"/>
    <w:multiLevelType w:val="multilevel"/>
    <w:tmpl w:val="CF092B84"/>
    <w:lvl w:ilvl="0" w:tentative="0">
      <w:start w:val="1"/>
      <w:numFmt w:val="decimal"/>
      <w:lvlText w:val="%1."/>
      <w:lvlJc w:val="left"/>
      <w:pPr>
        <w:ind w:left="331" w:hanging="211"/>
        <w:jc w:val="left"/>
      </w:pPr>
      <w:rPr>
        <w:rFonts w:hint="default" w:ascii="Times New Roman" w:hAnsi="Times New Roman" w:eastAsia="Times New Roman" w:cs="Times New Roman"/>
        <w:b w:val="0"/>
        <w:bCs w:val="0"/>
        <w:i w:val="0"/>
        <w:iCs w:val="0"/>
        <w:spacing w:val="0"/>
        <w:w w:val="97"/>
        <w:sz w:val="26"/>
        <w:szCs w:val="26"/>
        <w:lang w:val="en-US" w:eastAsia="en-US" w:bidi="ar-SA"/>
      </w:rPr>
    </w:lvl>
    <w:lvl w:ilvl="1" w:tentative="0">
      <w:start w:val="0"/>
      <w:numFmt w:val="bullet"/>
      <w:lvlText w:val="•"/>
      <w:lvlJc w:val="left"/>
      <w:pPr>
        <w:ind w:left="1270" w:hanging="211"/>
      </w:pPr>
      <w:rPr>
        <w:rFonts w:hint="default"/>
        <w:lang w:val="en-US" w:eastAsia="en-US" w:bidi="ar-SA"/>
      </w:rPr>
    </w:lvl>
    <w:lvl w:ilvl="2" w:tentative="0">
      <w:start w:val="0"/>
      <w:numFmt w:val="bullet"/>
      <w:lvlText w:val="•"/>
      <w:lvlJc w:val="left"/>
      <w:pPr>
        <w:ind w:left="2200" w:hanging="211"/>
      </w:pPr>
      <w:rPr>
        <w:rFonts w:hint="default"/>
        <w:lang w:val="en-US" w:eastAsia="en-US" w:bidi="ar-SA"/>
      </w:rPr>
    </w:lvl>
    <w:lvl w:ilvl="3" w:tentative="0">
      <w:start w:val="0"/>
      <w:numFmt w:val="bullet"/>
      <w:lvlText w:val="•"/>
      <w:lvlJc w:val="left"/>
      <w:pPr>
        <w:ind w:left="3130" w:hanging="211"/>
      </w:pPr>
      <w:rPr>
        <w:rFonts w:hint="default"/>
        <w:lang w:val="en-US" w:eastAsia="en-US" w:bidi="ar-SA"/>
      </w:rPr>
    </w:lvl>
    <w:lvl w:ilvl="4" w:tentative="0">
      <w:start w:val="0"/>
      <w:numFmt w:val="bullet"/>
      <w:lvlText w:val="•"/>
      <w:lvlJc w:val="left"/>
      <w:pPr>
        <w:ind w:left="4060" w:hanging="211"/>
      </w:pPr>
      <w:rPr>
        <w:rFonts w:hint="default"/>
        <w:lang w:val="en-US" w:eastAsia="en-US" w:bidi="ar-SA"/>
      </w:rPr>
    </w:lvl>
    <w:lvl w:ilvl="5" w:tentative="0">
      <w:start w:val="0"/>
      <w:numFmt w:val="bullet"/>
      <w:lvlText w:val="•"/>
      <w:lvlJc w:val="left"/>
      <w:pPr>
        <w:ind w:left="4990" w:hanging="211"/>
      </w:pPr>
      <w:rPr>
        <w:rFonts w:hint="default"/>
        <w:lang w:val="en-US" w:eastAsia="en-US" w:bidi="ar-SA"/>
      </w:rPr>
    </w:lvl>
    <w:lvl w:ilvl="6" w:tentative="0">
      <w:start w:val="0"/>
      <w:numFmt w:val="bullet"/>
      <w:lvlText w:val="•"/>
      <w:lvlJc w:val="left"/>
      <w:pPr>
        <w:ind w:left="5920" w:hanging="211"/>
      </w:pPr>
      <w:rPr>
        <w:rFonts w:hint="default"/>
        <w:lang w:val="en-US" w:eastAsia="en-US" w:bidi="ar-SA"/>
      </w:rPr>
    </w:lvl>
    <w:lvl w:ilvl="7" w:tentative="0">
      <w:start w:val="0"/>
      <w:numFmt w:val="bullet"/>
      <w:lvlText w:val="•"/>
      <w:lvlJc w:val="left"/>
      <w:pPr>
        <w:ind w:left="6850" w:hanging="211"/>
      </w:pPr>
      <w:rPr>
        <w:rFonts w:hint="default"/>
        <w:lang w:val="en-US" w:eastAsia="en-US" w:bidi="ar-SA"/>
      </w:rPr>
    </w:lvl>
    <w:lvl w:ilvl="8" w:tentative="0">
      <w:start w:val="0"/>
      <w:numFmt w:val="bullet"/>
      <w:lvlText w:val="•"/>
      <w:lvlJc w:val="left"/>
      <w:pPr>
        <w:ind w:left="7780" w:hanging="211"/>
      </w:pPr>
      <w:rPr>
        <w:rFonts w:hint="default"/>
        <w:lang w:val="en-US" w:eastAsia="en-US" w:bidi="ar-SA"/>
      </w:rPr>
    </w:lvl>
  </w:abstractNum>
  <w:abstractNum w:abstractNumId="3">
    <w:nsid w:val="0053208E"/>
    <w:multiLevelType w:val="multilevel"/>
    <w:tmpl w:val="0053208E"/>
    <w:lvl w:ilvl="0" w:tentative="0">
      <w:start w:val="1"/>
      <w:numFmt w:val="decimal"/>
      <w:lvlText w:val="%1"/>
      <w:lvlJc w:val="left"/>
      <w:pPr>
        <w:ind w:left="540" w:hanging="420"/>
        <w:jc w:val="left"/>
      </w:pPr>
      <w:rPr>
        <w:rFonts w:hint="default"/>
        <w:lang w:val="en-US" w:eastAsia="en-US" w:bidi="ar-SA"/>
      </w:rPr>
    </w:lvl>
    <w:lvl w:ilvl="1" w:tentative="0">
      <w:start w:val="1"/>
      <w:numFmt w:val="decimal"/>
      <w:lvlText w:val="%1.%2"/>
      <w:lvlJc w:val="left"/>
      <w:pPr>
        <w:ind w:left="540" w:hanging="420"/>
        <w:jc w:val="left"/>
      </w:pPr>
      <w:rPr>
        <w:rFonts w:hint="default" w:ascii="Times New Roman" w:hAnsi="Times New Roman" w:eastAsia="Times New Roman" w:cs="Times New Roman"/>
        <w:b/>
        <w:bCs/>
        <w:i w:val="0"/>
        <w:iCs w:val="0"/>
        <w:spacing w:val="0"/>
        <w:w w:val="100"/>
        <w:sz w:val="28"/>
        <w:szCs w:val="28"/>
        <w:lang w:val="en-US" w:eastAsia="en-US" w:bidi="ar-SA"/>
      </w:rPr>
    </w:lvl>
    <w:lvl w:ilvl="2" w:tentative="0">
      <w:start w:val="1"/>
      <w:numFmt w:val="decimal"/>
      <w:lvlText w:val="%1.%2.%3"/>
      <w:lvlJc w:val="left"/>
      <w:pPr>
        <w:ind w:left="1471" w:hanging="630"/>
        <w:jc w:val="left"/>
      </w:pPr>
      <w:rPr>
        <w:rFonts w:hint="default" w:ascii="Times New Roman" w:hAnsi="Times New Roman" w:eastAsia="Times New Roman" w:cs="Times New Roman"/>
        <w:b w:val="0"/>
        <w:bCs w:val="0"/>
        <w:i w:val="0"/>
        <w:iCs w:val="0"/>
        <w:spacing w:val="0"/>
        <w:w w:val="96"/>
        <w:sz w:val="28"/>
        <w:szCs w:val="28"/>
        <w:lang w:val="en-US" w:eastAsia="en-US" w:bidi="ar-SA"/>
      </w:rPr>
    </w:lvl>
    <w:lvl w:ilvl="3" w:tentative="0">
      <w:start w:val="1"/>
      <w:numFmt w:val="decimal"/>
      <w:lvlText w:val="%4."/>
      <w:lvlJc w:val="left"/>
      <w:pPr>
        <w:ind w:left="1721" w:hanging="181"/>
        <w:jc w:val="left"/>
      </w:pPr>
      <w:rPr>
        <w:rFonts w:hint="default" w:ascii="Times New Roman" w:hAnsi="Times New Roman" w:eastAsia="Times New Roman" w:cs="Times New Roman"/>
        <w:b w:val="0"/>
        <w:bCs w:val="0"/>
        <w:i w:val="0"/>
        <w:iCs w:val="0"/>
        <w:spacing w:val="0"/>
        <w:w w:val="96"/>
        <w:sz w:val="22"/>
        <w:szCs w:val="22"/>
        <w:lang w:val="en-US" w:eastAsia="en-US" w:bidi="ar-SA"/>
      </w:rPr>
    </w:lvl>
    <w:lvl w:ilvl="4" w:tentative="0">
      <w:start w:val="0"/>
      <w:numFmt w:val="bullet"/>
      <w:lvlText w:val="•"/>
      <w:lvlJc w:val="left"/>
      <w:pPr>
        <w:ind w:left="2868" w:hanging="181"/>
      </w:pPr>
      <w:rPr>
        <w:rFonts w:hint="default"/>
        <w:lang w:val="en-US" w:eastAsia="en-US" w:bidi="ar-SA"/>
      </w:rPr>
    </w:lvl>
    <w:lvl w:ilvl="5" w:tentative="0">
      <w:start w:val="0"/>
      <w:numFmt w:val="bullet"/>
      <w:lvlText w:val="•"/>
      <w:lvlJc w:val="left"/>
      <w:pPr>
        <w:ind w:left="3997" w:hanging="181"/>
      </w:pPr>
      <w:rPr>
        <w:rFonts w:hint="default"/>
        <w:lang w:val="en-US" w:eastAsia="en-US" w:bidi="ar-SA"/>
      </w:rPr>
    </w:lvl>
    <w:lvl w:ilvl="6" w:tentative="0">
      <w:start w:val="0"/>
      <w:numFmt w:val="bullet"/>
      <w:lvlText w:val="•"/>
      <w:lvlJc w:val="left"/>
      <w:pPr>
        <w:ind w:left="5125" w:hanging="181"/>
      </w:pPr>
      <w:rPr>
        <w:rFonts w:hint="default"/>
        <w:lang w:val="en-US" w:eastAsia="en-US" w:bidi="ar-SA"/>
      </w:rPr>
    </w:lvl>
    <w:lvl w:ilvl="7" w:tentative="0">
      <w:start w:val="0"/>
      <w:numFmt w:val="bullet"/>
      <w:lvlText w:val="•"/>
      <w:lvlJc w:val="left"/>
      <w:pPr>
        <w:ind w:left="6254" w:hanging="181"/>
      </w:pPr>
      <w:rPr>
        <w:rFonts w:hint="default"/>
        <w:lang w:val="en-US" w:eastAsia="en-US" w:bidi="ar-SA"/>
      </w:rPr>
    </w:lvl>
    <w:lvl w:ilvl="8" w:tentative="0">
      <w:start w:val="0"/>
      <w:numFmt w:val="bullet"/>
      <w:lvlText w:val="•"/>
      <w:lvlJc w:val="left"/>
      <w:pPr>
        <w:ind w:left="7382" w:hanging="181"/>
      </w:pPr>
      <w:rPr>
        <w:rFonts w:hint="default"/>
        <w:lang w:val="en-US" w:eastAsia="en-US" w:bidi="ar-SA"/>
      </w:rPr>
    </w:lvl>
  </w:abstractNum>
  <w:abstractNum w:abstractNumId="4">
    <w:nsid w:val="03D62ECE"/>
    <w:multiLevelType w:val="multilevel"/>
    <w:tmpl w:val="03D62ECE"/>
    <w:lvl w:ilvl="0" w:tentative="0">
      <w:start w:val="0"/>
      <w:numFmt w:val="bullet"/>
      <w:lvlText w:val=""/>
      <w:lvlJc w:val="left"/>
      <w:pPr>
        <w:ind w:left="481" w:hanging="361"/>
      </w:pPr>
      <w:rPr>
        <w:rFonts w:hint="default" w:ascii="Symbol" w:hAnsi="Symbol" w:eastAsia="Symbol" w:cs="Symbol"/>
        <w:b w:val="0"/>
        <w:bCs w:val="0"/>
        <w:i w:val="0"/>
        <w:iCs w:val="0"/>
        <w:spacing w:val="0"/>
        <w:w w:val="100"/>
        <w:sz w:val="24"/>
        <w:szCs w:val="24"/>
        <w:lang w:val="en-US" w:eastAsia="en-US" w:bidi="ar-SA"/>
      </w:rPr>
    </w:lvl>
    <w:lvl w:ilvl="1" w:tentative="0">
      <w:start w:val="0"/>
      <w:numFmt w:val="bullet"/>
      <w:lvlText w:val="•"/>
      <w:lvlJc w:val="left"/>
      <w:pPr>
        <w:ind w:left="1396" w:hanging="361"/>
      </w:pPr>
      <w:rPr>
        <w:rFonts w:hint="default"/>
        <w:lang w:val="en-US" w:eastAsia="en-US" w:bidi="ar-SA"/>
      </w:rPr>
    </w:lvl>
    <w:lvl w:ilvl="2" w:tentative="0">
      <w:start w:val="0"/>
      <w:numFmt w:val="bullet"/>
      <w:lvlText w:val="•"/>
      <w:lvlJc w:val="left"/>
      <w:pPr>
        <w:ind w:left="2312" w:hanging="361"/>
      </w:pPr>
      <w:rPr>
        <w:rFonts w:hint="default"/>
        <w:lang w:val="en-US" w:eastAsia="en-US" w:bidi="ar-SA"/>
      </w:rPr>
    </w:lvl>
    <w:lvl w:ilvl="3" w:tentative="0">
      <w:start w:val="0"/>
      <w:numFmt w:val="bullet"/>
      <w:lvlText w:val="•"/>
      <w:lvlJc w:val="left"/>
      <w:pPr>
        <w:ind w:left="3228" w:hanging="361"/>
      </w:pPr>
      <w:rPr>
        <w:rFonts w:hint="default"/>
        <w:lang w:val="en-US" w:eastAsia="en-US" w:bidi="ar-SA"/>
      </w:rPr>
    </w:lvl>
    <w:lvl w:ilvl="4" w:tentative="0">
      <w:start w:val="0"/>
      <w:numFmt w:val="bullet"/>
      <w:lvlText w:val="•"/>
      <w:lvlJc w:val="left"/>
      <w:pPr>
        <w:ind w:left="4144" w:hanging="361"/>
      </w:pPr>
      <w:rPr>
        <w:rFonts w:hint="default"/>
        <w:lang w:val="en-US" w:eastAsia="en-US" w:bidi="ar-SA"/>
      </w:rPr>
    </w:lvl>
    <w:lvl w:ilvl="5" w:tentative="0">
      <w:start w:val="0"/>
      <w:numFmt w:val="bullet"/>
      <w:lvlText w:val="•"/>
      <w:lvlJc w:val="left"/>
      <w:pPr>
        <w:ind w:left="5060" w:hanging="361"/>
      </w:pPr>
      <w:rPr>
        <w:rFonts w:hint="default"/>
        <w:lang w:val="en-US" w:eastAsia="en-US" w:bidi="ar-SA"/>
      </w:rPr>
    </w:lvl>
    <w:lvl w:ilvl="6" w:tentative="0">
      <w:start w:val="0"/>
      <w:numFmt w:val="bullet"/>
      <w:lvlText w:val="•"/>
      <w:lvlJc w:val="left"/>
      <w:pPr>
        <w:ind w:left="5976" w:hanging="361"/>
      </w:pPr>
      <w:rPr>
        <w:rFonts w:hint="default"/>
        <w:lang w:val="en-US" w:eastAsia="en-US" w:bidi="ar-SA"/>
      </w:rPr>
    </w:lvl>
    <w:lvl w:ilvl="7" w:tentative="0">
      <w:start w:val="0"/>
      <w:numFmt w:val="bullet"/>
      <w:lvlText w:val="•"/>
      <w:lvlJc w:val="left"/>
      <w:pPr>
        <w:ind w:left="6892" w:hanging="361"/>
      </w:pPr>
      <w:rPr>
        <w:rFonts w:hint="default"/>
        <w:lang w:val="en-US" w:eastAsia="en-US" w:bidi="ar-SA"/>
      </w:rPr>
    </w:lvl>
    <w:lvl w:ilvl="8" w:tentative="0">
      <w:start w:val="0"/>
      <w:numFmt w:val="bullet"/>
      <w:lvlText w:val="•"/>
      <w:lvlJc w:val="left"/>
      <w:pPr>
        <w:ind w:left="7808" w:hanging="361"/>
      </w:pPr>
      <w:rPr>
        <w:rFonts w:hint="default"/>
        <w:lang w:val="en-US" w:eastAsia="en-US" w:bidi="ar-SA"/>
      </w:rPr>
    </w:lvl>
  </w:abstractNum>
  <w:abstractNum w:abstractNumId="5">
    <w:nsid w:val="25B654F3"/>
    <w:multiLevelType w:val="multilevel"/>
    <w:tmpl w:val="25B654F3"/>
    <w:lvl w:ilvl="0" w:tentative="0">
      <w:start w:val="1"/>
      <w:numFmt w:val="decimal"/>
      <w:lvlText w:val="%1."/>
      <w:lvlJc w:val="left"/>
      <w:pPr>
        <w:ind w:left="360" w:hanging="24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tentative="0">
      <w:start w:val="0"/>
      <w:numFmt w:val="bullet"/>
      <w:lvlText w:val="•"/>
      <w:lvlJc w:val="left"/>
      <w:pPr>
        <w:ind w:left="1288" w:hanging="240"/>
      </w:pPr>
      <w:rPr>
        <w:rFonts w:hint="default"/>
        <w:lang w:val="en-US" w:eastAsia="en-US" w:bidi="ar-SA"/>
      </w:rPr>
    </w:lvl>
    <w:lvl w:ilvl="2" w:tentative="0">
      <w:start w:val="0"/>
      <w:numFmt w:val="bullet"/>
      <w:lvlText w:val="•"/>
      <w:lvlJc w:val="left"/>
      <w:pPr>
        <w:ind w:left="2216" w:hanging="240"/>
      </w:pPr>
      <w:rPr>
        <w:rFonts w:hint="default"/>
        <w:lang w:val="en-US" w:eastAsia="en-US" w:bidi="ar-SA"/>
      </w:rPr>
    </w:lvl>
    <w:lvl w:ilvl="3" w:tentative="0">
      <w:start w:val="0"/>
      <w:numFmt w:val="bullet"/>
      <w:lvlText w:val="•"/>
      <w:lvlJc w:val="left"/>
      <w:pPr>
        <w:ind w:left="3144" w:hanging="240"/>
      </w:pPr>
      <w:rPr>
        <w:rFonts w:hint="default"/>
        <w:lang w:val="en-US" w:eastAsia="en-US" w:bidi="ar-SA"/>
      </w:rPr>
    </w:lvl>
    <w:lvl w:ilvl="4" w:tentative="0">
      <w:start w:val="0"/>
      <w:numFmt w:val="bullet"/>
      <w:lvlText w:val="•"/>
      <w:lvlJc w:val="left"/>
      <w:pPr>
        <w:ind w:left="4072" w:hanging="240"/>
      </w:pPr>
      <w:rPr>
        <w:rFonts w:hint="default"/>
        <w:lang w:val="en-US" w:eastAsia="en-US" w:bidi="ar-SA"/>
      </w:rPr>
    </w:lvl>
    <w:lvl w:ilvl="5" w:tentative="0">
      <w:start w:val="0"/>
      <w:numFmt w:val="bullet"/>
      <w:lvlText w:val="•"/>
      <w:lvlJc w:val="left"/>
      <w:pPr>
        <w:ind w:left="5000" w:hanging="240"/>
      </w:pPr>
      <w:rPr>
        <w:rFonts w:hint="default"/>
        <w:lang w:val="en-US" w:eastAsia="en-US" w:bidi="ar-SA"/>
      </w:rPr>
    </w:lvl>
    <w:lvl w:ilvl="6" w:tentative="0">
      <w:start w:val="0"/>
      <w:numFmt w:val="bullet"/>
      <w:lvlText w:val="•"/>
      <w:lvlJc w:val="left"/>
      <w:pPr>
        <w:ind w:left="5928" w:hanging="240"/>
      </w:pPr>
      <w:rPr>
        <w:rFonts w:hint="default"/>
        <w:lang w:val="en-US" w:eastAsia="en-US" w:bidi="ar-SA"/>
      </w:rPr>
    </w:lvl>
    <w:lvl w:ilvl="7" w:tentative="0">
      <w:start w:val="0"/>
      <w:numFmt w:val="bullet"/>
      <w:lvlText w:val="•"/>
      <w:lvlJc w:val="left"/>
      <w:pPr>
        <w:ind w:left="6856" w:hanging="240"/>
      </w:pPr>
      <w:rPr>
        <w:rFonts w:hint="default"/>
        <w:lang w:val="en-US" w:eastAsia="en-US" w:bidi="ar-SA"/>
      </w:rPr>
    </w:lvl>
    <w:lvl w:ilvl="8" w:tentative="0">
      <w:start w:val="0"/>
      <w:numFmt w:val="bullet"/>
      <w:lvlText w:val="•"/>
      <w:lvlJc w:val="left"/>
      <w:pPr>
        <w:ind w:left="7784" w:hanging="240"/>
      </w:pPr>
      <w:rPr>
        <w:rFonts w:hint="default"/>
        <w:lang w:val="en-US" w:eastAsia="en-US" w:bidi="ar-SA"/>
      </w:rPr>
    </w:lvl>
  </w:abstractNum>
  <w:abstractNum w:abstractNumId="6">
    <w:nsid w:val="59ADCABA"/>
    <w:multiLevelType w:val="multilevel"/>
    <w:tmpl w:val="59ADCABA"/>
    <w:lvl w:ilvl="0" w:tentative="0">
      <w:start w:val="1"/>
      <w:numFmt w:val="decimal"/>
      <w:lvlText w:val="%1."/>
      <w:lvlJc w:val="left"/>
      <w:pPr>
        <w:ind w:left="331" w:hanging="211"/>
        <w:jc w:val="right"/>
      </w:pPr>
      <w:rPr>
        <w:rFonts w:hint="default"/>
        <w:spacing w:val="0"/>
        <w:w w:val="88"/>
        <w:lang w:val="en-US" w:eastAsia="en-US" w:bidi="ar-SA"/>
      </w:rPr>
    </w:lvl>
    <w:lvl w:ilvl="1" w:tentative="0">
      <w:start w:val="0"/>
      <w:numFmt w:val="bullet"/>
      <w:lvlText w:val="•"/>
      <w:lvlJc w:val="left"/>
      <w:pPr>
        <w:ind w:left="1270" w:hanging="211"/>
      </w:pPr>
      <w:rPr>
        <w:rFonts w:hint="default"/>
        <w:lang w:val="en-US" w:eastAsia="en-US" w:bidi="ar-SA"/>
      </w:rPr>
    </w:lvl>
    <w:lvl w:ilvl="2" w:tentative="0">
      <w:start w:val="0"/>
      <w:numFmt w:val="bullet"/>
      <w:lvlText w:val="•"/>
      <w:lvlJc w:val="left"/>
      <w:pPr>
        <w:ind w:left="2200" w:hanging="211"/>
      </w:pPr>
      <w:rPr>
        <w:rFonts w:hint="default"/>
        <w:lang w:val="en-US" w:eastAsia="en-US" w:bidi="ar-SA"/>
      </w:rPr>
    </w:lvl>
    <w:lvl w:ilvl="3" w:tentative="0">
      <w:start w:val="0"/>
      <w:numFmt w:val="bullet"/>
      <w:lvlText w:val="•"/>
      <w:lvlJc w:val="left"/>
      <w:pPr>
        <w:ind w:left="3130" w:hanging="211"/>
      </w:pPr>
      <w:rPr>
        <w:rFonts w:hint="default"/>
        <w:lang w:val="en-US" w:eastAsia="en-US" w:bidi="ar-SA"/>
      </w:rPr>
    </w:lvl>
    <w:lvl w:ilvl="4" w:tentative="0">
      <w:start w:val="0"/>
      <w:numFmt w:val="bullet"/>
      <w:lvlText w:val="•"/>
      <w:lvlJc w:val="left"/>
      <w:pPr>
        <w:ind w:left="4060" w:hanging="211"/>
      </w:pPr>
      <w:rPr>
        <w:rFonts w:hint="default"/>
        <w:lang w:val="en-US" w:eastAsia="en-US" w:bidi="ar-SA"/>
      </w:rPr>
    </w:lvl>
    <w:lvl w:ilvl="5" w:tentative="0">
      <w:start w:val="0"/>
      <w:numFmt w:val="bullet"/>
      <w:lvlText w:val="•"/>
      <w:lvlJc w:val="left"/>
      <w:pPr>
        <w:ind w:left="4990" w:hanging="211"/>
      </w:pPr>
      <w:rPr>
        <w:rFonts w:hint="default"/>
        <w:lang w:val="en-US" w:eastAsia="en-US" w:bidi="ar-SA"/>
      </w:rPr>
    </w:lvl>
    <w:lvl w:ilvl="6" w:tentative="0">
      <w:start w:val="0"/>
      <w:numFmt w:val="bullet"/>
      <w:lvlText w:val="•"/>
      <w:lvlJc w:val="left"/>
      <w:pPr>
        <w:ind w:left="5920" w:hanging="211"/>
      </w:pPr>
      <w:rPr>
        <w:rFonts w:hint="default"/>
        <w:lang w:val="en-US" w:eastAsia="en-US" w:bidi="ar-SA"/>
      </w:rPr>
    </w:lvl>
    <w:lvl w:ilvl="7" w:tentative="0">
      <w:start w:val="0"/>
      <w:numFmt w:val="bullet"/>
      <w:lvlText w:val="•"/>
      <w:lvlJc w:val="left"/>
      <w:pPr>
        <w:ind w:left="6850" w:hanging="211"/>
      </w:pPr>
      <w:rPr>
        <w:rFonts w:hint="default"/>
        <w:lang w:val="en-US" w:eastAsia="en-US" w:bidi="ar-SA"/>
      </w:rPr>
    </w:lvl>
    <w:lvl w:ilvl="8" w:tentative="0">
      <w:start w:val="0"/>
      <w:numFmt w:val="bullet"/>
      <w:lvlText w:val="•"/>
      <w:lvlJc w:val="left"/>
      <w:pPr>
        <w:ind w:left="7780" w:hanging="211"/>
      </w:pPr>
      <w:rPr>
        <w:rFonts w:hint="default"/>
        <w:lang w:val="en-US" w:eastAsia="en-US" w:bidi="ar-SA"/>
      </w:rPr>
    </w:lvl>
  </w:abstractNum>
  <w:abstractNum w:abstractNumId="7">
    <w:nsid w:val="72183CF9"/>
    <w:multiLevelType w:val="multilevel"/>
    <w:tmpl w:val="72183CF9"/>
    <w:lvl w:ilvl="0" w:tentative="0">
      <w:start w:val="1"/>
      <w:numFmt w:val="decimal"/>
      <w:lvlText w:val="%1."/>
      <w:lvlJc w:val="left"/>
      <w:pPr>
        <w:ind w:left="400" w:hanging="280"/>
        <w:jc w:val="left"/>
      </w:pPr>
      <w:rPr>
        <w:rFonts w:hint="default" w:ascii="Times New Roman" w:hAnsi="Times New Roman" w:eastAsia="Times New Roman" w:cs="Times New Roman"/>
        <w:b w:val="0"/>
        <w:bCs w:val="0"/>
        <w:i w:val="0"/>
        <w:iCs w:val="0"/>
        <w:spacing w:val="0"/>
        <w:w w:val="100"/>
        <w:sz w:val="28"/>
        <w:szCs w:val="28"/>
        <w:lang w:val="en-US" w:eastAsia="en-US" w:bidi="ar-SA"/>
      </w:rPr>
    </w:lvl>
    <w:lvl w:ilvl="1" w:tentative="0">
      <w:start w:val="0"/>
      <w:numFmt w:val="bullet"/>
      <w:lvlText w:val="•"/>
      <w:lvlJc w:val="left"/>
      <w:pPr>
        <w:ind w:left="1324" w:hanging="280"/>
      </w:pPr>
      <w:rPr>
        <w:rFonts w:hint="default"/>
        <w:lang w:val="en-US" w:eastAsia="en-US" w:bidi="ar-SA"/>
      </w:rPr>
    </w:lvl>
    <w:lvl w:ilvl="2" w:tentative="0">
      <w:start w:val="0"/>
      <w:numFmt w:val="bullet"/>
      <w:lvlText w:val="•"/>
      <w:lvlJc w:val="left"/>
      <w:pPr>
        <w:ind w:left="2248" w:hanging="280"/>
      </w:pPr>
      <w:rPr>
        <w:rFonts w:hint="default"/>
        <w:lang w:val="en-US" w:eastAsia="en-US" w:bidi="ar-SA"/>
      </w:rPr>
    </w:lvl>
    <w:lvl w:ilvl="3" w:tentative="0">
      <w:start w:val="0"/>
      <w:numFmt w:val="bullet"/>
      <w:lvlText w:val="•"/>
      <w:lvlJc w:val="left"/>
      <w:pPr>
        <w:ind w:left="3172" w:hanging="280"/>
      </w:pPr>
      <w:rPr>
        <w:rFonts w:hint="default"/>
        <w:lang w:val="en-US" w:eastAsia="en-US" w:bidi="ar-SA"/>
      </w:rPr>
    </w:lvl>
    <w:lvl w:ilvl="4" w:tentative="0">
      <w:start w:val="0"/>
      <w:numFmt w:val="bullet"/>
      <w:lvlText w:val="•"/>
      <w:lvlJc w:val="left"/>
      <w:pPr>
        <w:ind w:left="4096" w:hanging="280"/>
      </w:pPr>
      <w:rPr>
        <w:rFonts w:hint="default"/>
        <w:lang w:val="en-US" w:eastAsia="en-US" w:bidi="ar-SA"/>
      </w:rPr>
    </w:lvl>
    <w:lvl w:ilvl="5" w:tentative="0">
      <w:start w:val="0"/>
      <w:numFmt w:val="bullet"/>
      <w:lvlText w:val="•"/>
      <w:lvlJc w:val="left"/>
      <w:pPr>
        <w:ind w:left="5020" w:hanging="280"/>
      </w:pPr>
      <w:rPr>
        <w:rFonts w:hint="default"/>
        <w:lang w:val="en-US" w:eastAsia="en-US" w:bidi="ar-SA"/>
      </w:rPr>
    </w:lvl>
    <w:lvl w:ilvl="6" w:tentative="0">
      <w:start w:val="0"/>
      <w:numFmt w:val="bullet"/>
      <w:lvlText w:val="•"/>
      <w:lvlJc w:val="left"/>
      <w:pPr>
        <w:ind w:left="5944" w:hanging="280"/>
      </w:pPr>
      <w:rPr>
        <w:rFonts w:hint="default"/>
        <w:lang w:val="en-US" w:eastAsia="en-US" w:bidi="ar-SA"/>
      </w:rPr>
    </w:lvl>
    <w:lvl w:ilvl="7" w:tentative="0">
      <w:start w:val="0"/>
      <w:numFmt w:val="bullet"/>
      <w:lvlText w:val="•"/>
      <w:lvlJc w:val="left"/>
      <w:pPr>
        <w:ind w:left="6868" w:hanging="280"/>
      </w:pPr>
      <w:rPr>
        <w:rFonts w:hint="default"/>
        <w:lang w:val="en-US" w:eastAsia="en-US" w:bidi="ar-SA"/>
      </w:rPr>
    </w:lvl>
    <w:lvl w:ilvl="8" w:tentative="0">
      <w:start w:val="0"/>
      <w:numFmt w:val="bullet"/>
      <w:lvlText w:val="•"/>
      <w:lvlJc w:val="left"/>
      <w:pPr>
        <w:ind w:left="7792" w:hanging="280"/>
      </w:pPr>
      <w:rPr>
        <w:rFonts w:hint="default"/>
        <w:lang w:val="en-US" w:eastAsia="en-US" w:bidi="ar-SA"/>
      </w:rPr>
    </w:lvl>
  </w:abstractNum>
  <w:num w:numId="1">
    <w:abstractNumId w:val="3"/>
  </w:num>
  <w:num w:numId="2">
    <w:abstractNumId w:val="2"/>
  </w:num>
  <w:num w:numId="3">
    <w:abstractNumId w:val="6"/>
  </w:num>
  <w:num w:numId="4">
    <w:abstractNumId w:val="1"/>
  </w:num>
  <w:num w:numId="5">
    <w:abstractNumId w:val="0"/>
  </w:num>
  <w:num w:numId="6">
    <w:abstractNumId w:val="4"/>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documentProtection w:enforcement="0"/>
  <w:defaultTabStop w:val="720"/>
  <w:drawingGridHorizontalSpacing w:val="110"/>
  <w:displayHorizontalDrawingGridEvery w:val="2"/>
  <w:characterSpacingControl w:val="doNotCompress"/>
  <w:footnotePr>
    <w:footnote w:id="0"/>
    <w:footnote w:id="1"/>
  </w:footnotePr>
  <w:endnotePr>
    <w:endnote w:id="0"/>
    <w:endnote w:id="1"/>
  </w:endnotePr>
  <w:compat>
    <w:ulTrailSpace/>
    <w:shapeLayoutLikeWW8/>
    <w:compatSetting w:name="compatibilityMode" w:uri="http://schemas.microsoft.com/office/word" w:val="14"/>
  </w:compat>
  <w:rsids>
    <w:rsidRoot w:val="00000000"/>
    <w:rsid w:val="681212B2"/>
    <w:rsid w:val="6D75373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en-US" w:eastAsia="en-US" w:bidi="ar-SA"/>
    </w:rPr>
  </w:style>
  <w:style w:type="paragraph" w:styleId="2">
    <w:name w:val="heading 1"/>
    <w:basedOn w:val="1"/>
    <w:qFormat/>
    <w:uiPriority w:val="1"/>
    <w:pPr>
      <w:ind w:left="540" w:hanging="420"/>
      <w:jc w:val="both"/>
      <w:outlineLvl w:val="1"/>
    </w:pPr>
    <w:rPr>
      <w:rFonts w:ascii="Times New Roman" w:hAnsi="Times New Roman" w:eastAsia="Times New Roman" w:cs="Times New Roman"/>
      <w:b/>
      <w:bCs/>
      <w:sz w:val="28"/>
      <w:szCs w:val="28"/>
      <w:lang w:val="en-US" w:eastAsia="en-US" w:bidi="ar-SA"/>
    </w:rPr>
  </w:style>
  <w:style w:type="paragraph" w:styleId="3">
    <w:name w:val="heading 2"/>
    <w:basedOn w:val="1"/>
    <w:qFormat/>
    <w:uiPriority w:val="1"/>
    <w:pPr>
      <w:spacing w:before="161"/>
      <w:ind w:left="330" w:hanging="210"/>
      <w:jc w:val="both"/>
      <w:outlineLvl w:val="2"/>
    </w:pPr>
    <w:rPr>
      <w:rFonts w:ascii="Times New Roman" w:hAnsi="Times New Roman" w:eastAsia="Times New Roman" w:cs="Times New Roman"/>
      <w:sz w:val="28"/>
      <w:szCs w:val="28"/>
      <w:lang w:val="en-US" w:eastAsia="en-US" w:bidi="ar-SA"/>
    </w:rPr>
  </w:style>
  <w:style w:type="character" w:default="1" w:styleId="4">
    <w:name w:val="Default Paragraph Font"/>
    <w:semiHidden/>
    <w:unhideWhenUsed/>
    <w:uiPriority w:val="1"/>
  </w:style>
  <w:style w:type="table" w:default="1" w:styleId="5">
    <w:name w:val="Normal Table"/>
    <w:semiHidden/>
    <w:uiPriority w:val="0"/>
    <w:tblPr>
      <w:tblCellMar>
        <w:top w:w="0" w:type="dxa"/>
        <w:left w:w="108" w:type="dxa"/>
        <w:bottom w:w="0" w:type="dxa"/>
        <w:right w:w="108" w:type="dxa"/>
      </w:tblCellMar>
    </w:tblPr>
  </w:style>
  <w:style w:type="paragraph" w:styleId="6">
    <w:name w:val="Body Text"/>
    <w:basedOn w:val="1"/>
    <w:qFormat/>
    <w:uiPriority w:val="1"/>
    <w:pPr>
      <w:ind w:left="120"/>
    </w:pPr>
    <w:rPr>
      <w:rFonts w:ascii="Times New Roman" w:hAnsi="Times New Roman" w:eastAsia="Times New Roman" w:cs="Times New Roman"/>
      <w:sz w:val="24"/>
      <w:szCs w:val="24"/>
      <w:lang w:val="en-US" w:eastAsia="en-US" w:bidi="ar-SA"/>
    </w:rPr>
  </w:style>
  <w:style w:type="paragraph" w:styleId="7">
    <w:name w:val="footer"/>
    <w:basedOn w:val="1"/>
    <w:uiPriority w:val="0"/>
    <w:pPr>
      <w:tabs>
        <w:tab w:val="center" w:pos="4153"/>
        <w:tab w:val="right" w:pos="8306"/>
      </w:tabs>
      <w:snapToGrid w:val="0"/>
      <w:jc w:val="left"/>
    </w:pPr>
    <w:rPr>
      <w:sz w:val="18"/>
      <w:szCs w:val="18"/>
    </w:rPr>
  </w:style>
  <w:style w:type="paragraph" w:styleId="8">
    <w:name w:val="header"/>
    <w:basedOn w:val="1"/>
    <w:uiPriority w:val="0"/>
    <w:pPr>
      <w:tabs>
        <w:tab w:val="center" w:pos="4153"/>
        <w:tab w:val="right" w:pos="8306"/>
      </w:tabs>
      <w:snapToGrid w:val="0"/>
    </w:pPr>
    <w:rPr>
      <w:sz w:val="18"/>
      <w:szCs w:val="18"/>
    </w:rPr>
  </w:style>
  <w:style w:type="paragraph" w:styleId="9">
    <w:name w:val="Title"/>
    <w:basedOn w:val="1"/>
    <w:qFormat/>
    <w:uiPriority w:val="1"/>
    <w:pPr>
      <w:spacing w:before="62"/>
      <w:ind w:left="3402" w:right="3435" w:hanging="7"/>
      <w:jc w:val="center"/>
    </w:pPr>
    <w:rPr>
      <w:rFonts w:ascii="Times New Roman" w:hAnsi="Times New Roman" w:eastAsia="Times New Roman" w:cs="Times New Roman"/>
      <w:b/>
      <w:bCs/>
      <w:sz w:val="32"/>
      <w:szCs w:val="32"/>
      <w:lang w:val="en-US" w:eastAsia="en-US" w:bidi="ar-SA"/>
    </w:rPr>
  </w:style>
  <w:style w:type="table" w:customStyle="1" w:styleId="10">
    <w:name w:val="Table Normal1"/>
    <w:semiHidden/>
    <w:unhideWhenUsed/>
    <w:qFormat/>
    <w:uiPriority w:val="2"/>
    <w:tblPr>
      <w:tblCellMar>
        <w:top w:w="0" w:type="dxa"/>
        <w:left w:w="0" w:type="dxa"/>
        <w:bottom w:w="0" w:type="dxa"/>
        <w:right w:w="0" w:type="dxa"/>
      </w:tblCellMar>
    </w:tblPr>
  </w:style>
  <w:style w:type="paragraph" w:styleId="11">
    <w:name w:val="List Paragraph"/>
    <w:basedOn w:val="1"/>
    <w:qFormat/>
    <w:uiPriority w:val="1"/>
    <w:pPr>
      <w:ind w:left="330" w:hanging="210"/>
    </w:pPr>
    <w:rPr>
      <w:rFonts w:ascii="Times New Roman" w:hAnsi="Times New Roman" w:eastAsia="Times New Roman" w:cs="Times New Roman"/>
      <w:lang w:val="en-US" w:eastAsia="en-US" w:bidi="ar-SA"/>
    </w:rPr>
  </w:style>
  <w:style w:type="paragraph" w:customStyle="1" w:styleId="12">
    <w:name w:val="Table Paragraph"/>
    <w:basedOn w:val="1"/>
    <w:qFormat/>
    <w:uiPriority w:val="1"/>
    <w:rPr>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ScaleCrop>false</ScaleCrop>
  <LinksUpToDate>false</LinksUpToDate>
  <Application>WPS Office_12.2.0.13431_F1E327BC-269C-435d-A152-05C5408002CA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2024-02-16T04:02:00Z</dcterms:created>
  <dc:creator>Ashutosh Sharma</dc:creator>
  <cp:lastModifiedBy>sparsh</cp:lastModifiedBy>
  <dcterms:modified xsi:type="dcterms:W3CDTF">2024-02-15T19:20:55Z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2024-02-15T00:00:00Z</vt:filetime>
  </property>
  <property fmtid="{D5CDD505-2E9C-101B-9397-08002B2CF9AE}" pid="3" name="Creator">
    <vt:lpwstr>Microsoft Word</vt:lpwstr>
  </property>
  <property fmtid="{D5CDD505-2E9C-101B-9397-08002B2CF9AE}" pid="4" name="LastSaved">
    <vt:filetime>2024-02-16T00:00:00Z</vt:filetime>
  </property>
  <property fmtid="{D5CDD505-2E9C-101B-9397-08002B2CF9AE}" pid="5" name="KSOProductBuildVer">
    <vt:lpwstr>1033-12.2.0.13431</vt:lpwstr>
  </property>
  <property fmtid="{D5CDD505-2E9C-101B-9397-08002B2CF9AE}" pid="6" name="ICV">
    <vt:lpwstr>4E89979606484C849B07882DECEFCDC0_12</vt:lpwstr>
  </property>
</Properties>
</file>